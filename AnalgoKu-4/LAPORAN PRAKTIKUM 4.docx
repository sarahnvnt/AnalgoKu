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EAA" w:rsidRDefault="008C6EAA" w:rsidP="008C6EAA">
      <w:pPr>
        <w:spacing w:line="309" w:lineRule="exact"/>
        <w:rPr>
          <w:rFonts w:ascii="Times New Roman" w:eastAsia="Times New Roman" w:hAnsi="Times New Roman"/>
        </w:rPr>
      </w:pPr>
    </w:p>
    <w:p w:rsidR="002D3EBD" w:rsidRPr="003218E0" w:rsidRDefault="002D3EBD" w:rsidP="002D3EBD">
      <w:pPr>
        <w:jc w:val="center"/>
        <w:rPr>
          <w:rFonts w:asciiTheme="minorHAnsi" w:hAnsiTheme="minorHAnsi" w:cstheme="minorHAnsi"/>
          <w:b/>
          <w:bCs/>
          <w:sz w:val="36"/>
          <w:szCs w:val="36"/>
          <w:lang w:val="id-ID"/>
        </w:rPr>
      </w:pPr>
      <w:r w:rsidRPr="003218E0">
        <w:rPr>
          <w:rFonts w:asciiTheme="minorHAnsi" w:hAnsiTheme="minorHAnsi" w:cstheme="minorHAnsi"/>
          <w:b/>
          <w:bCs/>
          <w:sz w:val="36"/>
          <w:szCs w:val="36"/>
        </w:rPr>
        <w:t>LAPORAN PRAKTIKUM</w:t>
      </w:r>
      <w:r>
        <w:rPr>
          <w:rFonts w:asciiTheme="minorHAnsi" w:hAnsiTheme="minorHAnsi" w:cstheme="minorHAnsi"/>
          <w:b/>
          <w:bCs/>
          <w:sz w:val="36"/>
          <w:szCs w:val="36"/>
          <w:lang w:val="id-ID"/>
        </w:rPr>
        <w:t xml:space="preserve"> 4</w:t>
      </w:r>
    </w:p>
    <w:p w:rsidR="002D3EBD" w:rsidRPr="003218E0" w:rsidRDefault="002D3EBD" w:rsidP="002D3EBD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proofErr w:type="spellStart"/>
      <w:r w:rsidRPr="003218E0">
        <w:rPr>
          <w:rFonts w:asciiTheme="minorHAnsi" w:hAnsiTheme="minorHAnsi" w:cstheme="minorHAnsi"/>
          <w:b/>
          <w:bCs/>
          <w:sz w:val="36"/>
          <w:szCs w:val="36"/>
        </w:rPr>
        <w:t>Analisis</w:t>
      </w:r>
      <w:proofErr w:type="spellEnd"/>
      <w:r w:rsidRPr="003218E0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3218E0">
        <w:rPr>
          <w:rFonts w:asciiTheme="minorHAnsi" w:hAnsiTheme="minorHAnsi" w:cstheme="minorHAnsi"/>
          <w:b/>
          <w:bCs/>
          <w:sz w:val="36"/>
          <w:szCs w:val="36"/>
        </w:rPr>
        <w:t>algoritma</w:t>
      </w:r>
      <w:proofErr w:type="spellEnd"/>
    </w:p>
    <w:p w:rsidR="002D3EBD" w:rsidRPr="003218E0" w:rsidRDefault="002D3EBD" w:rsidP="002D3EBD">
      <w:pPr>
        <w:jc w:val="center"/>
        <w:rPr>
          <w:rFonts w:asciiTheme="minorHAnsi" w:hAnsiTheme="minorHAnsi" w:cstheme="minorHAnsi"/>
          <w:b/>
          <w:bCs/>
          <w:sz w:val="36"/>
          <w:szCs w:val="36"/>
          <w:lang w:val="id-ID"/>
        </w:rPr>
      </w:pPr>
      <w:r w:rsidRPr="003218E0">
        <w:rPr>
          <w:rFonts w:asciiTheme="minorHAnsi" w:hAnsiTheme="minorHAnsi" w:cstheme="minorHAnsi"/>
          <w:b/>
          <w:bCs/>
          <w:noProof/>
          <w:sz w:val="36"/>
          <w:szCs w:val="36"/>
        </w:rPr>
        <w:drawing>
          <wp:anchor distT="0" distB="0" distL="0" distR="0" simplePos="0" relativeHeight="251663360" behindDoc="0" locked="0" layoutInCell="1" allowOverlap="1" wp14:anchorId="6650CD37" wp14:editId="44DDA460">
            <wp:simplePos x="0" y="0"/>
            <wp:positionH relativeFrom="page">
              <wp:posOffset>2419985</wp:posOffset>
            </wp:positionH>
            <wp:positionV relativeFrom="page">
              <wp:posOffset>2414905</wp:posOffset>
            </wp:positionV>
            <wp:extent cx="2959735" cy="256032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3EBD" w:rsidRPr="003218E0" w:rsidRDefault="002D3EBD" w:rsidP="002D3EBD">
      <w:pPr>
        <w:jc w:val="center"/>
        <w:rPr>
          <w:rFonts w:asciiTheme="minorHAnsi" w:hAnsiTheme="minorHAnsi" w:cstheme="minorHAnsi"/>
          <w:b/>
          <w:bCs/>
          <w:noProof/>
          <w:sz w:val="36"/>
          <w:szCs w:val="36"/>
        </w:rPr>
      </w:pPr>
    </w:p>
    <w:p w:rsidR="002D3EBD" w:rsidRPr="003218E0" w:rsidRDefault="002D3EBD" w:rsidP="002D3EBD">
      <w:pPr>
        <w:jc w:val="center"/>
        <w:rPr>
          <w:rFonts w:asciiTheme="minorHAnsi" w:hAnsiTheme="minorHAnsi" w:cstheme="minorHAnsi"/>
          <w:b/>
          <w:bCs/>
          <w:sz w:val="36"/>
          <w:szCs w:val="36"/>
          <w:lang w:val="id-ID"/>
        </w:rPr>
      </w:pPr>
    </w:p>
    <w:p w:rsidR="002D3EBD" w:rsidRPr="003218E0" w:rsidRDefault="002D3EBD" w:rsidP="002D3EBD">
      <w:pPr>
        <w:jc w:val="center"/>
        <w:rPr>
          <w:rFonts w:asciiTheme="minorHAnsi" w:hAnsiTheme="minorHAnsi" w:cstheme="minorHAnsi"/>
          <w:b/>
          <w:bCs/>
          <w:sz w:val="36"/>
          <w:szCs w:val="36"/>
          <w:lang w:val="id-ID"/>
        </w:rPr>
      </w:pPr>
    </w:p>
    <w:p w:rsidR="002D3EBD" w:rsidRPr="003218E0" w:rsidRDefault="002D3EBD" w:rsidP="002D3EBD">
      <w:pPr>
        <w:jc w:val="center"/>
        <w:rPr>
          <w:rFonts w:asciiTheme="minorHAnsi" w:hAnsiTheme="minorHAnsi" w:cstheme="minorHAnsi"/>
          <w:b/>
          <w:bCs/>
          <w:sz w:val="36"/>
          <w:szCs w:val="36"/>
          <w:lang w:val="id-ID"/>
        </w:rPr>
      </w:pPr>
    </w:p>
    <w:p w:rsidR="002D3EBD" w:rsidRPr="003218E0" w:rsidRDefault="002D3EBD" w:rsidP="002D3EBD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:rsidR="002D3EBD" w:rsidRPr="003218E0" w:rsidRDefault="002D3EBD" w:rsidP="002D3EBD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:rsidR="002D3EBD" w:rsidRPr="003218E0" w:rsidRDefault="002D3EBD" w:rsidP="002D3EBD">
      <w:pPr>
        <w:jc w:val="center"/>
        <w:rPr>
          <w:rFonts w:asciiTheme="minorHAnsi" w:hAnsiTheme="minorHAnsi" w:cstheme="minorHAnsi"/>
          <w:b/>
          <w:bCs/>
          <w:sz w:val="36"/>
          <w:szCs w:val="36"/>
          <w:lang w:val="id-ID"/>
        </w:rPr>
      </w:pPr>
      <w:r w:rsidRPr="003218E0">
        <w:rPr>
          <w:rFonts w:asciiTheme="minorHAnsi" w:hAnsiTheme="minorHAnsi" w:cstheme="minorHAnsi"/>
          <w:b/>
          <w:bCs/>
          <w:sz w:val="36"/>
          <w:szCs w:val="36"/>
          <w:lang w:val="id-ID"/>
        </w:rPr>
        <w:t xml:space="preserve">Sarah Navianti Dwi Sutisna </w:t>
      </w:r>
    </w:p>
    <w:p w:rsidR="002D3EBD" w:rsidRPr="003218E0" w:rsidRDefault="002D3EBD" w:rsidP="002D3EBD">
      <w:pPr>
        <w:jc w:val="center"/>
        <w:rPr>
          <w:rFonts w:asciiTheme="minorHAnsi" w:hAnsiTheme="minorHAnsi" w:cstheme="minorHAnsi"/>
          <w:b/>
          <w:bCs/>
          <w:sz w:val="36"/>
          <w:szCs w:val="36"/>
          <w:lang w:val="id-ID"/>
        </w:rPr>
      </w:pPr>
      <w:r w:rsidRPr="003218E0">
        <w:rPr>
          <w:rFonts w:asciiTheme="minorHAnsi" w:hAnsiTheme="minorHAnsi" w:cstheme="minorHAnsi"/>
          <w:b/>
          <w:bCs/>
          <w:sz w:val="36"/>
          <w:szCs w:val="36"/>
          <w:lang w:val="id-ID"/>
        </w:rPr>
        <w:t>140810180021</w:t>
      </w:r>
    </w:p>
    <w:p w:rsidR="002D3EBD" w:rsidRPr="003218E0" w:rsidRDefault="002D3EBD" w:rsidP="002D3EBD">
      <w:pPr>
        <w:jc w:val="center"/>
        <w:rPr>
          <w:rFonts w:asciiTheme="minorHAnsi" w:hAnsiTheme="minorHAnsi" w:cstheme="minorHAnsi"/>
          <w:b/>
          <w:bCs/>
          <w:sz w:val="36"/>
          <w:szCs w:val="36"/>
          <w:lang w:val="id-ID"/>
        </w:rPr>
      </w:pPr>
      <w:r w:rsidRPr="003218E0">
        <w:rPr>
          <w:rFonts w:asciiTheme="minorHAnsi" w:hAnsiTheme="minorHAnsi" w:cstheme="minorHAnsi"/>
          <w:b/>
          <w:bCs/>
          <w:sz w:val="36"/>
          <w:szCs w:val="36"/>
          <w:lang w:val="id-ID"/>
        </w:rPr>
        <w:t xml:space="preserve">Kelas A </w:t>
      </w:r>
    </w:p>
    <w:p w:rsidR="002D3EBD" w:rsidRPr="003218E0" w:rsidRDefault="002D3EBD" w:rsidP="002D3EBD">
      <w:pPr>
        <w:jc w:val="center"/>
        <w:rPr>
          <w:rFonts w:asciiTheme="minorHAnsi" w:hAnsiTheme="minorHAnsi" w:cstheme="minorHAnsi"/>
          <w:b/>
          <w:bCs/>
          <w:sz w:val="36"/>
          <w:szCs w:val="36"/>
          <w:lang w:val="id-ID"/>
        </w:rPr>
      </w:pPr>
    </w:p>
    <w:p w:rsidR="002D3EBD" w:rsidRPr="003218E0" w:rsidRDefault="002D3EBD" w:rsidP="002D3EBD">
      <w:pPr>
        <w:jc w:val="center"/>
        <w:rPr>
          <w:rFonts w:asciiTheme="minorHAnsi" w:hAnsiTheme="minorHAnsi" w:cstheme="minorHAnsi"/>
          <w:b/>
          <w:bCs/>
          <w:sz w:val="36"/>
          <w:szCs w:val="36"/>
          <w:lang w:val="id-ID"/>
        </w:rPr>
      </w:pPr>
    </w:p>
    <w:p w:rsidR="002D3EBD" w:rsidRPr="003218E0" w:rsidRDefault="002D3EBD" w:rsidP="002D3EBD">
      <w:pPr>
        <w:jc w:val="center"/>
        <w:rPr>
          <w:rFonts w:asciiTheme="minorHAnsi" w:hAnsiTheme="minorHAnsi" w:cstheme="minorHAnsi"/>
          <w:b/>
          <w:bCs/>
          <w:sz w:val="36"/>
          <w:szCs w:val="36"/>
          <w:lang w:val="id-ID"/>
        </w:rPr>
      </w:pPr>
    </w:p>
    <w:p w:rsidR="002D3EBD" w:rsidRPr="003218E0" w:rsidRDefault="002D3EBD" w:rsidP="002D3EBD">
      <w:pPr>
        <w:jc w:val="center"/>
        <w:rPr>
          <w:rFonts w:asciiTheme="minorHAnsi" w:hAnsiTheme="minorHAnsi" w:cstheme="minorHAnsi"/>
          <w:b/>
          <w:bCs/>
          <w:sz w:val="36"/>
          <w:szCs w:val="36"/>
          <w:lang w:val="id-ID"/>
        </w:rPr>
      </w:pPr>
    </w:p>
    <w:p w:rsidR="002D3EBD" w:rsidRPr="003218E0" w:rsidRDefault="002D3EBD" w:rsidP="002D3EBD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3218E0">
        <w:rPr>
          <w:rFonts w:asciiTheme="minorHAnsi" w:hAnsiTheme="minorHAnsi" w:cstheme="minorHAnsi"/>
          <w:b/>
          <w:bCs/>
          <w:sz w:val="32"/>
          <w:szCs w:val="32"/>
          <w:lang w:val="id-ID"/>
        </w:rPr>
        <w:t xml:space="preserve">PROGRAM STUDI S1 </w:t>
      </w:r>
      <w:r w:rsidRPr="003218E0">
        <w:rPr>
          <w:rFonts w:asciiTheme="minorHAnsi" w:hAnsiTheme="minorHAnsi" w:cstheme="minorHAnsi"/>
          <w:b/>
          <w:bCs/>
          <w:sz w:val="32"/>
          <w:szCs w:val="32"/>
        </w:rPr>
        <w:t>TEKNIK INFORMATIKA</w:t>
      </w:r>
    </w:p>
    <w:p w:rsidR="002D3EBD" w:rsidRPr="003218E0" w:rsidRDefault="002D3EBD" w:rsidP="002D3EBD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3218E0">
        <w:rPr>
          <w:rFonts w:asciiTheme="minorHAnsi" w:hAnsiTheme="minorHAnsi" w:cstheme="minorHAnsi"/>
          <w:b/>
          <w:bCs/>
          <w:sz w:val="32"/>
          <w:szCs w:val="32"/>
        </w:rPr>
        <w:t>FAKULTAS MATEMATIKA DAN ILMU PENGETAHUAN ALAM</w:t>
      </w:r>
    </w:p>
    <w:p w:rsidR="002D3EBD" w:rsidRPr="003218E0" w:rsidRDefault="002D3EBD" w:rsidP="002D3EBD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3218E0">
        <w:rPr>
          <w:rFonts w:asciiTheme="minorHAnsi" w:hAnsiTheme="minorHAnsi" w:cstheme="minorHAnsi"/>
          <w:b/>
          <w:bCs/>
          <w:sz w:val="32"/>
          <w:szCs w:val="32"/>
        </w:rPr>
        <w:t>UNIVERSITAS PADJADJARAN</w:t>
      </w:r>
    </w:p>
    <w:p w:rsidR="002D3EBD" w:rsidRDefault="002D3EBD" w:rsidP="002D3EBD">
      <w:pPr>
        <w:spacing w:line="0" w:lineRule="atLeast"/>
        <w:jc w:val="center"/>
        <w:rPr>
          <w:rFonts w:asciiTheme="minorHAnsi" w:hAnsiTheme="minorHAnsi" w:cstheme="minorHAnsi"/>
          <w:b/>
          <w:bCs/>
          <w:sz w:val="32"/>
          <w:szCs w:val="32"/>
          <w:lang w:val="id-ID"/>
        </w:rPr>
      </w:pPr>
      <w:r w:rsidRPr="003218E0">
        <w:rPr>
          <w:rFonts w:asciiTheme="minorHAnsi" w:hAnsiTheme="minorHAnsi" w:cstheme="minorHAnsi"/>
          <w:b/>
          <w:bCs/>
          <w:sz w:val="32"/>
          <w:szCs w:val="32"/>
        </w:rPr>
        <w:t>20</w:t>
      </w:r>
      <w:r w:rsidRPr="003218E0">
        <w:rPr>
          <w:rFonts w:asciiTheme="minorHAnsi" w:hAnsiTheme="minorHAnsi" w:cstheme="minorHAnsi"/>
          <w:b/>
          <w:bCs/>
          <w:sz w:val="32"/>
          <w:szCs w:val="32"/>
          <w:lang w:val="id-ID"/>
        </w:rPr>
        <w:t>20</w:t>
      </w:r>
    </w:p>
    <w:p w:rsidR="002D3EBD" w:rsidRDefault="002D3EBD" w:rsidP="002D3EBD">
      <w:pPr>
        <w:spacing w:line="0" w:lineRule="atLeast"/>
        <w:rPr>
          <w:rFonts w:asciiTheme="minorHAnsi" w:hAnsiTheme="minorHAnsi" w:cstheme="minorHAnsi"/>
          <w:b/>
          <w:bCs/>
          <w:sz w:val="32"/>
          <w:szCs w:val="32"/>
          <w:lang w:val="id-ID"/>
        </w:rPr>
      </w:pPr>
    </w:p>
    <w:p w:rsidR="002D3EBD" w:rsidRDefault="002D3EBD" w:rsidP="002D3EBD">
      <w:pPr>
        <w:spacing w:line="0" w:lineRule="atLeast"/>
        <w:rPr>
          <w:rFonts w:asciiTheme="minorHAnsi" w:hAnsiTheme="minorHAnsi" w:cstheme="minorHAnsi"/>
          <w:b/>
          <w:bCs/>
          <w:sz w:val="32"/>
          <w:szCs w:val="32"/>
          <w:lang w:val="id-ID"/>
        </w:rPr>
      </w:pPr>
    </w:p>
    <w:p w:rsidR="002D3EBD" w:rsidRDefault="002D3EBD" w:rsidP="002D3EBD">
      <w:pPr>
        <w:spacing w:line="0" w:lineRule="atLeast"/>
        <w:rPr>
          <w:rFonts w:asciiTheme="minorHAnsi" w:hAnsiTheme="minorHAnsi" w:cstheme="minorHAnsi"/>
          <w:b/>
          <w:bCs/>
          <w:sz w:val="32"/>
          <w:szCs w:val="32"/>
          <w:lang w:val="id-ID"/>
        </w:rPr>
      </w:pPr>
    </w:p>
    <w:p w:rsidR="002D3EBD" w:rsidRDefault="002D3EBD" w:rsidP="002D3EBD">
      <w:pPr>
        <w:spacing w:line="0" w:lineRule="atLeast"/>
        <w:rPr>
          <w:rFonts w:asciiTheme="minorHAnsi" w:hAnsiTheme="minorHAnsi" w:cstheme="minorHAnsi"/>
          <w:b/>
          <w:bCs/>
          <w:sz w:val="32"/>
          <w:szCs w:val="32"/>
          <w:lang w:val="id-ID"/>
        </w:rPr>
      </w:pPr>
    </w:p>
    <w:p w:rsidR="008C6EAA" w:rsidRDefault="008C6EAA" w:rsidP="002D3EBD">
      <w:pPr>
        <w:spacing w:line="0" w:lineRule="atLeast"/>
        <w:rPr>
          <w:rFonts w:ascii="Calibri Light" w:eastAsia="Calibri Light" w:hAnsi="Calibri Light"/>
          <w:color w:val="2F5496"/>
          <w:sz w:val="32"/>
        </w:rPr>
      </w:pPr>
      <w:proofErr w:type="spellStart"/>
      <w:r>
        <w:rPr>
          <w:rFonts w:ascii="Calibri Light" w:eastAsia="Calibri Light" w:hAnsi="Calibri Light"/>
          <w:color w:val="2F5496"/>
          <w:sz w:val="32"/>
        </w:rPr>
        <w:lastRenderedPageBreak/>
        <w:t>Studi</w:t>
      </w:r>
      <w:proofErr w:type="spellEnd"/>
      <w:r>
        <w:rPr>
          <w:rFonts w:ascii="Calibri Light" w:eastAsia="Calibri Light" w:hAnsi="Calibri Light"/>
          <w:color w:val="2F5496"/>
          <w:sz w:val="32"/>
        </w:rPr>
        <w:t xml:space="preserve"> </w:t>
      </w:r>
      <w:proofErr w:type="spellStart"/>
      <w:r>
        <w:rPr>
          <w:rFonts w:ascii="Calibri Light" w:eastAsia="Calibri Light" w:hAnsi="Calibri Light"/>
          <w:color w:val="2F5496"/>
          <w:sz w:val="32"/>
        </w:rPr>
        <w:t>Kasus</w:t>
      </w:r>
      <w:proofErr w:type="spellEnd"/>
    </w:p>
    <w:p w:rsidR="008C6EAA" w:rsidRDefault="008C6EAA" w:rsidP="008C6EAA">
      <w:pPr>
        <w:spacing w:line="1" w:lineRule="exact"/>
        <w:rPr>
          <w:rFonts w:ascii="Times New Roman" w:eastAsia="Times New Roman" w:hAnsi="Times New Roman"/>
        </w:rPr>
      </w:pPr>
    </w:p>
    <w:p w:rsidR="008C6EAA" w:rsidRDefault="008C6EAA" w:rsidP="008C6EAA">
      <w:pPr>
        <w:spacing w:line="0" w:lineRule="atLeast"/>
        <w:rPr>
          <w:rFonts w:ascii="Candara" w:eastAsia="Candara" w:hAnsi="Candara"/>
          <w:b/>
          <w:sz w:val="22"/>
        </w:rPr>
      </w:pPr>
      <w:proofErr w:type="spellStart"/>
      <w:r>
        <w:rPr>
          <w:rFonts w:ascii="Candara" w:eastAsia="Candara" w:hAnsi="Candara"/>
          <w:b/>
          <w:sz w:val="22"/>
        </w:rPr>
        <w:t>Studi</w:t>
      </w:r>
      <w:proofErr w:type="spellEnd"/>
      <w:r>
        <w:rPr>
          <w:rFonts w:ascii="Candara" w:eastAsia="Candara" w:hAnsi="Candara"/>
          <w:b/>
          <w:sz w:val="22"/>
        </w:rPr>
        <w:t xml:space="preserve"> </w:t>
      </w:r>
      <w:proofErr w:type="spellStart"/>
      <w:r>
        <w:rPr>
          <w:rFonts w:ascii="Candara" w:eastAsia="Candara" w:hAnsi="Candara"/>
          <w:b/>
          <w:sz w:val="22"/>
        </w:rPr>
        <w:t>Kasus</w:t>
      </w:r>
      <w:proofErr w:type="spellEnd"/>
      <w:r>
        <w:rPr>
          <w:rFonts w:ascii="Candara" w:eastAsia="Candara" w:hAnsi="Candara"/>
          <w:b/>
          <w:sz w:val="22"/>
        </w:rPr>
        <w:t xml:space="preserve"> 1: MERGE SORT</w:t>
      </w:r>
    </w:p>
    <w:p w:rsidR="008C6EAA" w:rsidRDefault="008C6EAA" w:rsidP="008C6EAA">
      <w:pPr>
        <w:spacing w:line="2" w:lineRule="exact"/>
        <w:rPr>
          <w:rFonts w:ascii="Times New Roman" w:eastAsia="Times New Roman" w:hAnsi="Times New Roman"/>
        </w:rPr>
      </w:pPr>
    </w:p>
    <w:p w:rsidR="008C6EAA" w:rsidRDefault="008C6EAA" w:rsidP="008C6EAA">
      <w:pPr>
        <w:spacing w:line="0" w:lineRule="atLeast"/>
        <w:rPr>
          <w:rFonts w:ascii="Candara" w:eastAsia="Candara" w:hAnsi="Candara"/>
          <w:sz w:val="21"/>
        </w:rPr>
      </w:pPr>
      <w:proofErr w:type="spellStart"/>
      <w:r>
        <w:rPr>
          <w:rFonts w:ascii="Candara" w:eastAsia="Candara" w:hAnsi="Candara"/>
          <w:sz w:val="21"/>
        </w:rPr>
        <w:t>Setelah</w:t>
      </w:r>
      <w:proofErr w:type="spellEnd"/>
      <w:r>
        <w:rPr>
          <w:rFonts w:ascii="Candara" w:eastAsia="Candara" w:hAnsi="Candara"/>
          <w:sz w:val="21"/>
        </w:rPr>
        <w:t xml:space="preserve"> </w:t>
      </w:r>
      <w:proofErr w:type="spellStart"/>
      <w:r>
        <w:rPr>
          <w:rFonts w:ascii="Candara" w:eastAsia="Candara" w:hAnsi="Candara"/>
          <w:sz w:val="21"/>
        </w:rPr>
        <w:t>Anda</w:t>
      </w:r>
      <w:proofErr w:type="spellEnd"/>
      <w:r>
        <w:rPr>
          <w:rFonts w:ascii="Candara" w:eastAsia="Candara" w:hAnsi="Candara"/>
          <w:sz w:val="21"/>
        </w:rPr>
        <w:t xml:space="preserve"> </w:t>
      </w:r>
      <w:proofErr w:type="spellStart"/>
      <w:r>
        <w:rPr>
          <w:rFonts w:ascii="Candara" w:eastAsia="Candara" w:hAnsi="Candara"/>
          <w:sz w:val="21"/>
        </w:rPr>
        <w:t>mengetahui</w:t>
      </w:r>
      <w:proofErr w:type="spellEnd"/>
      <w:r>
        <w:rPr>
          <w:rFonts w:ascii="Candara" w:eastAsia="Candara" w:hAnsi="Candara"/>
          <w:sz w:val="21"/>
        </w:rPr>
        <w:t xml:space="preserve"> </w:t>
      </w:r>
      <w:proofErr w:type="spellStart"/>
      <w:r>
        <w:rPr>
          <w:rFonts w:ascii="Candara" w:eastAsia="Candara" w:hAnsi="Candara"/>
          <w:sz w:val="21"/>
        </w:rPr>
        <w:t>Algoritma</w:t>
      </w:r>
      <w:proofErr w:type="spellEnd"/>
      <w:r>
        <w:rPr>
          <w:rFonts w:ascii="Candara" w:eastAsia="Candara" w:hAnsi="Candara"/>
          <w:sz w:val="21"/>
        </w:rPr>
        <w:t xml:space="preserve"> Merge-Sort </w:t>
      </w:r>
      <w:proofErr w:type="spellStart"/>
      <w:r>
        <w:rPr>
          <w:rFonts w:ascii="Candara" w:eastAsia="Candara" w:hAnsi="Candara"/>
          <w:sz w:val="21"/>
        </w:rPr>
        <w:t>mengadopsi</w:t>
      </w:r>
      <w:proofErr w:type="spellEnd"/>
      <w:r>
        <w:rPr>
          <w:rFonts w:ascii="Candara" w:eastAsia="Candara" w:hAnsi="Candara"/>
          <w:sz w:val="21"/>
        </w:rPr>
        <w:t xml:space="preserve"> </w:t>
      </w:r>
      <w:proofErr w:type="spellStart"/>
      <w:r>
        <w:rPr>
          <w:rFonts w:ascii="Candara" w:eastAsia="Candara" w:hAnsi="Candara"/>
          <w:sz w:val="21"/>
        </w:rPr>
        <w:t>paradigma</w:t>
      </w:r>
      <w:proofErr w:type="spellEnd"/>
      <w:r>
        <w:rPr>
          <w:rFonts w:ascii="Candara" w:eastAsia="Candara" w:hAnsi="Candara"/>
          <w:sz w:val="21"/>
        </w:rPr>
        <w:t xml:space="preserve"> divide &amp; conquer, </w:t>
      </w:r>
      <w:proofErr w:type="spellStart"/>
      <w:r>
        <w:rPr>
          <w:rFonts w:ascii="Candara" w:eastAsia="Candara" w:hAnsi="Candara"/>
          <w:sz w:val="21"/>
        </w:rPr>
        <w:t>lakukan</w:t>
      </w:r>
      <w:proofErr w:type="spellEnd"/>
    </w:p>
    <w:p w:rsidR="008C6EAA" w:rsidRDefault="008C6EAA" w:rsidP="008C6EAA">
      <w:pPr>
        <w:spacing w:line="12" w:lineRule="exact"/>
        <w:rPr>
          <w:rFonts w:ascii="Times New Roman" w:eastAsia="Times New Roman" w:hAnsi="Times New Roman"/>
        </w:rPr>
      </w:pPr>
    </w:p>
    <w:p w:rsidR="00A10DC5" w:rsidRPr="00A10DC5" w:rsidRDefault="008C6EAA" w:rsidP="008C6EAA">
      <w:pPr>
        <w:spacing w:line="0" w:lineRule="atLeast"/>
        <w:rPr>
          <w:rFonts w:ascii="Candara" w:eastAsia="Candara" w:hAnsi="Candara"/>
          <w:sz w:val="22"/>
          <w:lang w:val="id-ID"/>
        </w:rPr>
      </w:pPr>
      <w:r>
        <w:rPr>
          <w:rFonts w:ascii="Candara" w:eastAsia="Candara" w:hAnsi="Candara"/>
          <w:sz w:val="22"/>
        </w:rPr>
        <w:t xml:space="preserve">Hal </w:t>
      </w:r>
      <w:proofErr w:type="spellStart"/>
      <w:r>
        <w:rPr>
          <w:rFonts w:ascii="Candara" w:eastAsia="Candara" w:hAnsi="Candara"/>
          <w:sz w:val="22"/>
        </w:rPr>
        <w:t>berikut</w:t>
      </w:r>
      <w:proofErr w:type="spellEnd"/>
      <w:r>
        <w:rPr>
          <w:rFonts w:ascii="Candara" w:eastAsia="Candara" w:hAnsi="Candara"/>
          <w:sz w:val="22"/>
        </w:rPr>
        <w:t>:</w:t>
      </w:r>
    </w:p>
    <w:p w:rsidR="008C6EAA" w:rsidRPr="00A10DC5" w:rsidRDefault="008C6EAA" w:rsidP="008C6EAA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Candara" w:eastAsia="Candara" w:hAnsi="Candara"/>
          <w:sz w:val="22"/>
        </w:rPr>
      </w:pPr>
      <w:proofErr w:type="spellStart"/>
      <w:r>
        <w:rPr>
          <w:rFonts w:ascii="Candara" w:eastAsia="Candara" w:hAnsi="Candara"/>
          <w:sz w:val="22"/>
        </w:rPr>
        <w:t>Buat</w:t>
      </w:r>
      <w:proofErr w:type="spellEnd"/>
      <w:r>
        <w:rPr>
          <w:rFonts w:ascii="Candara" w:eastAsia="Candara" w:hAnsi="Candara"/>
          <w:sz w:val="22"/>
        </w:rPr>
        <w:t xml:space="preserve"> program Merge-Sort </w:t>
      </w:r>
      <w:proofErr w:type="spellStart"/>
      <w:r>
        <w:rPr>
          <w:rFonts w:ascii="Candara" w:eastAsia="Candara" w:hAnsi="Candara"/>
          <w:sz w:val="22"/>
        </w:rPr>
        <w:t>dengan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bahasa</w:t>
      </w:r>
      <w:proofErr w:type="spellEnd"/>
      <w:r>
        <w:rPr>
          <w:rFonts w:ascii="Candara" w:eastAsia="Candara" w:hAnsi="Candara"/>
          <w:sz w:val="22"/>
        </w:rPr>
        <w:t xml:space="preserve"> C++</w:t>
      </w:r>
    </w:p>
    <w:p w:rsidR="00A10DC5" w:rsidRDefault="00A10DC5" w:rsidP="00A10DC5">
      <w:pPr>
        <w:tabs>
          <w:tab w:val="left" w:pos="720"/>
        </w:tabs>
        <w:spacing w:line="0" w:lineRule="atLeast"/>
        <w:ind w:left="720"/>
        <w:rPr>
          <w:rFonts w:ascii="Candara" w:eastAsia="Candara" w:hAnsi="Candara"/>
          <w:sz w:val="22"/>
          <w:lang w:val="id-ID"/>
        </w:rPr>
      </w:pP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6A9955"/>
        </w:rPr>
        <w:t>/*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proofErr w:type="spellStart"/>
      <w:r w:rsidRPr="00A10DC5">
        <w:rPr>
          <w:rFonts w:ascii="Consolas" w:eastAsia="Times New Roman" w:hAnsi="Consolas" w:cs="Times New Roman"/>
          <w:color w:val="6A9955"/>
        </w:rPr>
        <w:t>Nama</w:t>
      </w:r>
      <w:proofErr w:type="spellEnd"/>
      <w:r w:rsidRPr="00A10DC5">
        <w:rPr>
          <w:rFonts w:ascii="Consolas" w:eastAsia="Times New Roman" w:hAnsi="Consolas" w:cs="Times New Roman"/>
          <w:color w:val="6A9955"/>
        </w:rPr>
        <w:t>        : Sarah </w:t>
      </w:r>
      <w:proofErr w:type="spellStart"/>
      <w:r w:rsidRPr="00A10DC5">
        <w:rPr>
          <w:rFonts w:ascii="Consolas" w:eastAsia="Times New Roman" w:hAnsi="Consolas" w:cs="Times New Roman"/>
          <w:color w:val="6A9955"/>
        </w:rPr>
        <w:t>Navianti</w:t>
      </w:r>
      <w:proofErr w:type="spellEnd"/>
      <w:r w:rsidRPr="00A10DC5">
        <w:rPr>
          <w:rFonts w:ascii="Consolas" w:eastAsia="Times New Roman" w:hAnsi="Consolas" w:cs="Times New Roman"/>
          <w:color w:val="6A9955"/>
        </w:rPr>
        <w:t> </w:t>
      </w:r>
      <w:proofErr w:type="spellStart"/>
      <w:proofErr w:type="gramStart"/>
      <w:r w:rsidRPr="00A10DC5">
        <w:rPr>
          <w:rFonts w:ascii="Consolas" w:eastAsia="Times New Roman" w:hAnsi="Consolas" w:cs="Times New Roman"/>
          <w:color w:val="6A9955"/>
        </w:rPr>
        <w:t>Dwi</w:t>
      </w:r>
      <w:proofErr w:type="spellEnd"/>
      <w:proofErr w:type="gramEnd"/>
      <w:r w:rsidRPr="00A10DC5">
        <w:rPr>
          <w:rFonts w:ascii="Consolas" w:eastAsia="Times New Roman" w:hAnsi="Consolas" w:cs="Times New Roman"/>
          <w:color w:val="6A9955"/>
        </w:rPr>
        <w:t> S 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6A9955"/>
        </w:rPr>
        <w:t>NPM         : 140810180021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proofErr w:type="spellStart"/>
      <w:r w:rsidRPr="00A10DC5">
        <w:rPr>
          <w:rFonts w:ascii="Consolas" w:eastAsia="Times New Roman" w:hAnsi="Consolas" w:cs="Times New Roman"/>
          <w:color w:val="6A9955"/>
        </w:rPr>
        <w:t>Kelas</w:t>
      </w:r>
      <w:proofErr w:type="spellEnd"/>
      <w:r w:rsidRPr="00A10DC5">
        <w:rPr>
          <w:rFonts w:ascii="Consolas" w:eastAsia="Times New Roman" w:hAnsi="Consolas" w:cs="Times New Roman"/>
          <w:color w:val="6A9955"/>
        </w:rPr>
        <w:t>       : A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proofErr w:type="spellStart"/>
      <w:r w:rsidRPr="00A10DC5">
        <w:rPr>
          <w:rFonts w:ascii="Consolas" w:eastAsia="Times New Roman" w:hAnsi="Consolas" w:cs="Times New Roman"/>
          <w:color w:val="6A9955"/>
        </w:rPr>
        <w:t>Deskripsi</w:t>
      </w:r>
      <w:proofErr w:type="spellEnd"/>
      <w:r w:rsidRPr="00A10DC5">
        <w:rPr>
          <w:rFonts w:ascii="Consolas" w:eastAsia="Times New Roman" w:hAnsi="Consolas" w:cs="Times New Roman"/>
          <w:color w:val="6A9955"/>
        </w:rPr>
        <w:t>   : Merge Short 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6A9955"/>
        </w:rPr>
        <w:t> */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C586C0"/>
        </w:rPr>
        <w:t>#include</w:t>
      </w:r>
      <w:r w:rsidRPr="00A10DC5">
        <w:rPr>
          <w:rFonts w:ascii="Consolas" w:eastAsia="Times New Roman" w:hAnsi="Consolas" w:cs="Times New Roman"/>
          <w:color w:val="569CD6"/>
        </w:rPr>
        <w:t> </w:t>
      </w:r>
      <w:r w:rsidRPr="00A10DC5">
        <w:rPr>
          <w:rFonts w:ascii="Consolas" w:eastAsia="Times New Roman" w:hAnsi="Consolas" w:cs="Times New Roman"/>
          <w:color w:val="CE9178"/>
        </w:rPr>
        <w:t>&lt;</w:t>
      </w:r>
      <w:proofErr w:type="spellStart"/>
      <w:r w:rsidRPr="00A10DC5">
        <w:rPr>
          <w:rFonts w:ascii="Consolas" w:eastAsia="Times New Roman" w:hAnsi="Consolas" w:cs="Times New Roman"/>
          <w:color w:val="CE9178"/>
        </w:rPr>
        <w:t>iostream</w:t>
      </w:r>
      <w:proofErr w:type="spellEnd"/>
      <w:r w:rsidRPr="00A10DC5">
        <w:rPr>
          <w:rFonts w:ascii="Consolas" w:eastAsia="Times New Roman" w:hAnsi="Consolas" w:cs="Times New Roman"/>
          <w:color w:val="CE9178"/>
        </w:rPr>
        <w:t>&gt;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C586C0"/>
        </w:rPr>
        <w:t>#include</w:t>
      </w:r>
      <w:r w:rsidRPr="00A10DC5">
        <w:rPr>
          <w:rFonts w:ascii="Consolas" w:eastAsia="Times New Roman" w:hAnsi="Consolas" w:cs="Times New Roman"/>
          <w:color w:val="569CD6"/>
        </w:rPr>
        <w:t> </w:t>
      </w:r>
      <w:r w:rsidRPr="00A10DC5">
        <w:rPr>
          <w:rFonts w:ascii="Consolas" w:eastAsia="Times New Roman" w:hAnsi="Consolas" w:cs="Times New Roman"/>
          <w:color w:val="CE9178"/>
        </w:rPr>
        <w:t>&lt;</w:t>
      </w:r>
      <w:proofErr w:type="spellStart"/>
      <w:r w:rsidRPr="00A10DC5">
        <w:rPr>
          <w:rFonts w:ascii="Consolas" w:eastAsia="Times New Roman" w:hAnsi="Consolas" w:cs="Times New Roman"/>
          <w:color w:val="CE9178"/>
        </w:rPr>
        <w:t>chrono</w:t>
      </w:r>
      <w:proofErr w:type="spellEnd"/>
      <w:r w:rsidRPr="00A10DC5">
        <w:rPr>
          <w:rFonts w:ascii="Consolas" w:eastAsia="Times New Roman" w:hAnsi="Consolas" w:cs="Times New Roman"/>
          <w:color w:val="CE9178"/>
        </w:rPr>
        <w:t>&gt;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A10DC5">
        <w:rPr>
          <w:rFonts w:ascii="Consolas" w:eastAsia="Times New Roman" w:hAnsi="Consolas" w:cs="Times New Roman"/>
          <w:color w:val="C586C0"/>
        </w:rPr>
        <w:t>using</w:t>
      </w:r>
      <w:proofErr w:type="gramEnd"/>
      <w:r w:rsidRPr="00A10DC5">
        <w:rPr>
          <w:rFonts w:ascii="Consolas" w:eastAsia="Times New Roman" w:hAnsi="Consolas" w:cs="Times New Roman"/>
          <w:color w:val="D4D4D4"/>
        </w:rPr>
        <w:t> </w:t>
      </w:r>
      <w:r w:rsidRPr="00A10DC5">
        <w:rPr>
          <w:rFonts w:ascii="Consolas" w:eastAsia="Times New Roman" w:hAnsi="Consolas" w:cs="Times New Roman"/>
          <w:color w:val="569CD6"/>
        </w:rPr>
        <w:t>namespace</w:t>
      </w:r>
      <w:r w:rsidRPr="00A10DC5">
        <w:rPr>
          <w:rFonts w:ascii="Consolas" w:eastAsia="Times New Roman" w:hAnsi="Consolas" w:cs="Times New Roman"/>
          <w:color w:val="D4D4D4"/>
        </w:rPr>
        <w:t> </w:t>
      </w:r>
      <w:proofErr w:type="spellStart"/>
      <w:r w:rsidRPr="00A10DC5">
        <w:rPr>
          <w:rFonts w:ascii="Consolas" w:eastAsia="Times New Roman" w:hAnsi="Consolas" w:cs="Times New Roman"/>
          <w:color w:val="4EC9B0"/>
        </w:rPr>
        <w:t>std</w:t>
      </w:r>
      <w:proofErr w:type="spellEnd"/>
      <w:r w:rsidRPr="00A10DC5">
        <w:rPr>
          <w:rFonts w:ascii="Consolas" w:eastAsia="Times New Roman" w:hAnsi="Consolas" w:cs="Times New Roman"/>
          <w:color w:val="D4D4D4"/>
        </w:rPr>
        <w:t>;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A10DC5">
        <w:rPr>
          <w:rFonts w:ascii="Consolas" w:eastAsia="Times New Roman" w:hAnsi="Consolas" w:cs="Times New Roman"/>
          <w:color w:val="C586C0"/>
        </w:rPr>
        <w:t>using</w:t>
      </w:r>
      <w:proofErr w:type="gramEnd"/>
      <w:r w:rsidRPr="00A10DC5">
        <w:rPr>
          <w:rFonts w:ascii="Consolas" w:eastAsia="Times New Roman" w:hAnsi="Consolas" w:cs="Times New Roman"/>
          <w:color w:val="D4D4D4"/>
        </w:rPr>
        <w:t> </w:t>
      </w:r>
      <w:r w:rsidRPr="00A10DC5">
        <w:rPr>
          <w:rFonts w:ascii="Consolas" w:eastAsia="Times New Roman" w:hAnsi="Consolas" w:cs="Times New Roman"/>
          <w:color w:val="569CD6"/>
        </w:rPr>
        <w:t>namespace</w:t>
      </w:r>
      <w:r w:rsidRPr="00A10DC5">
        <w:rPr>
          <w:rFonts w:ascii="Consolas" w:eastAsia="Times New Roman" w:hAnsi="Consolas" w:cs="Times New Roman"/>
          <w:color w:val="D4D4D4"/>
        </w:rPr>
        <w:t> </w:t>
      </w:r>
      <w:proofErr w:type="spellStart"/>
      <w:r w:rsidRPr="00A10DC5">
        <w:rPr>
          <w:rFonts w:ascii="Consolas" w:eastAsia="Times New Roman" w:hAnsi="Consolas" w:cs="Times New Roman"/>
          <w:color w:val="4EC9B0"/>
        </w:rPr>
        <w:t>std</w:t>
      </w:r>
      <w:proofErr w:type="spellEnd"/>
      <w:r w:rsidRPr="00A10DC5">
        <w:rPr>
          <w:rFonts w:ascii="Consolas" w:eastAsia="Times New Roman" w:hAnsi="Consolas" w:cs="Times New Roman"/>
          <w:color w:val="D4D4D4"/>
        </w:rPr>
        <w:t>::</w:t>
      </w:r>
      <w:proofErr w:type="spellStart"/>
      <w:r w:rsidRPr="00A10DC5">
        <w:rPr>
          <w:rFonts w:ascii="Consolas" w:eastAsia="Times New Roman" w:hAnsi="Consolas" w:cs="Times New Roman"/>
          <w:color w:val="4EC9B0"/>
        </w:rPr>
        <w:t>chrono</w:t>
      </w:r>
      <w:proofErr w:type="spellEnd"/>
      <w:r w:rsidRPr="00A10DC5">
        <w:rPr>
          <w:rFonts w:ascii="Consolas" w:eastAsia="Times New Roman" w:hAnsi="Consolas" w:cs="Times New Roman"/>
          <w:color w:val="D4D4D4"/>
        </w:rPr>
        <w:t>;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A10DC5">
        <w:rPr>
          <w:rFonts w:ascii="Consolas" w:eastAsia="Times New Roman" w:hAnsi="Consolas" w:cs="Times New Roman"/>
          <w:color w:val="569CD6"/>
        </w:rPr>
        <w:t>void</w:t>
      </w:r>
      <w:proofErr w:type="gramEnd"/>
      <w:r w:rsidRPr="00A10DC5">
        <w:rPr>
          <w:rFonts w:ascii="Consolas" w:eastAsia="Times New Roman" w:hAnsi="Consolas" w:cs="Times New Roman"/>
          <w:color w:val="D4D4D4"/>
        </w:rPr>
        <w:t> </w:t>
      </w:r>
      <w:r w:rsidRPr="00A10DC5">
        <w:rPr>
          <w:rFonts w:ascii="Consolas" w:eastAsia="Times New Roman" w:hAnsi="Consolas" w:cs="Times New Roman"/>
          <w:color w:val="DCDCAA"/>
        </w:rPr>
        <w:t>mergeSort1</w:t>
      </w:r>
      <w:r w:rsidRPr="00A10DC5">
        <w:rPr>
          <w:rFonts w:ascii="Consolas" w:eastAsia="Times New Roman" w:hAnsi="Consolas" w:cs="Times New Roman"/>
          <w:color w:val="D4D4D4"/>
        </w:rPr>
        <w:t> (</w:t>
      </w:r>
      <w:proofErr w:type="spellStart"/>
      <w:r w:rsidRPr="00A10DC5">
        <w:rPr>
          <w:rFonts w:ascii="Consolas" w:eastAsia="Times New Roman" w:hAnsi="Consolas" w:cs="Times New Roman"/>
          <w:color w:val="569CD6"/>
        </w:rPr>
        <w:t>int</w:t>
      </w:r>
      <w:proofErr w:type="spellEnd"/>
      <w:r w:rsidRPr="00A10DC5">
        <w:rPr>
          <w:rFonts w:ascii="Consolas" w:eastAsia="Times New Roman" w:hAnsi="Consolas" w:cs="Times New Roman"/>
          <w:color w:val="569CD6"/>
        </w:rPr>
        <w:t>*</w:t>
      </w:r>
      <w:r w:rsidRPr="00A10DC5">
        <w:rPr>
          <w:rFonts w:ascii="Consolas" w:eastAsia="Times New Roman" w:hAnsi="Consolas" w:cs="Times New Roman"/>
          <w:color w:val="D4D4D4"/>
        </w:rPr>
        <w:t> </w:t>
      </w:r>
      <w:r w:rsidRPr="00A10DC5">
        <w:rPr>
          <w:rFonts w:ascii="Consolas" w:eastAsia="Times New Roman" w:hAnsi="Consolas" w:cs="Times New Roman"/>
          <w:color w:val="9CDCFE"/>
        </w:rPr>
        <w:t>x</w:t>
      </w:r>
      <w:r w:rsidRPr="00A10DC5">
        <w:rPr>
          <w:rFonts w:ascii="Consolas" w:eastAsia="Times New Roman" w:hAnsi="Consolas" w:cs="Times New Roman"/>
          <w:color w:val="D4D4D4"/>
        </w:rPr>
        <w:t>, </w:t>
      </w:r>
      <w:proofErr w:type="spellStart"/>
      <w:r w:rsidRPr="00A10DC5">
        <w:rPr>
          <w:rFonts w:ascii="Consolas" w:eastAsia="Times New Roman" w:hAnsi="Consolas" w:cs="Times New Roman"/>
          <w:color w:val="569CD6"/>
        </w:rPr>
        <w:t>int</w:t>
      </w:r>
      <w:proofErr w:type="spellEnd"/>
      <w:r w:rsidRPr="00A10DC5">
        <w:rPr>
          <w:rFonts w:ascii="Consolas" w:eastAsia="Times New Roman" w:hAnsi="Consolas" w:cs="Times New Roman"/>
          <w:color w:val="D4D4D4"/>
        </w:rPr>
        <w:t> </w:t>
      </w:r>
      <w:r w:rsidRPr="00A10DC5">
        <w:rPr>
          <w:rFonts w:ascii="Consolas" w:eastAsia="Times New Roman" w:hAnsi="Consolas" w:cs="Times New Roman"/>
          <w:color w:val="9CDCFE"/>
        </w:rPr>
        <w:t>rend</w:t>
      </w:r>
      <w:r w:rsidRPr="00A10DC5">
        <w:rPr>
          <w:rFonts w:ascii="Consolas" w:eastAsia="Times New Roman" w:hAnsi="Consolas" w:cs="Times New Roman"/>
          <w:color w:val="D4D4D4"/>
        </w:rPr>
        <w:t>, </w:t>
      </w:r>
      <w:proofErr w:type="spellStart"/>
      <w:r w:rsidRPr="00A10DC5">
        <w:rPr>
          <w:rFonts w:ascii="Consolas" w:eastAsia="Times New Roman" w:hAnsi="Consolas" w:cs="Times New Roman"/>
          <w:color w:val="569CD6"/>
        </w:rPr>
        <w:t>int</w:t>
      </w:r>
      <w:proofErr w:type="spellEnd"/>
      <w:r w:rsidRPr="00A10DC5">
        <w:rPr>
          <w:rFonts w:ascii="Consolas" w:eastAsia="Times New Roman" w:hAnsi="Consolas" w:cs="Times New Roman"/>
          <w:color w:val="D4D4D4"/>
        </w:rPr>
        <w:t> </w:t>
      </w:r>
      <w:r w:rsidRPr="00A10DC5">
        <w:rPr>
          <w:rFonts w:ascii="Consolas" w:eastAsia="Times New Roman" w:hAnsi="Consolas" w:cs="Times New Roman"/>
          <w:color w:val="9CDCFE"/>
        </w:rPr>
        <w:t>ting</w:t>
      </w:r>
      <w:r w:rsidRPr="00A10DC5">
        <w:rPr>
          <w:rFonts w:ascii="Consolas" w:eastAsia="Times New Roman" w:hAnsi="Consolas" w:cs="Times New Roman"/>
          <w:color w:val="D4D4D4"/>
        </w:rPr>
        <w:t>, </w:t>
      </w:r>
      <w:proofErr w:type="spellStart"/>
      <w:r w:rsidRPr="00A10DC5">
        <w:rPr>
          <w:rFonts w:ascii="Consolas" w:eastAsia="Times New Roman" w:hAnsi="Consolas" w:cs="Times New Roman"/>
          <w:color w:val="569CD6"/>
        </w:rPr>
        <w:t>int</w:t>
      </w:r>
      <w:proofErr w:type="spellEnd"/>
      <w:r w:rsidRPr="00A10DC5">
        <w:rPr>
          <w:rFonts w:ascii="Consolas" w:eastAsia="Times New Roman" w:hAnsi="Consolas" w:cs="Times New Roman"/>
          <w:color w:val="D4D4D4"/>
        </w:rPr>
        <w:t> </w:t>
      </w:r>
      <w:r w:rsidRPr="00A10DC5">
        <w:rPr>
          <w:rFonts w:ascii="Consolas" w:eastAsia="Times New Roman" w:hAnsi="Consolas" w:cs="Times New Roman"/>
          <w:color w:val="9CDCFE"/>
        </w:rPr>
        <w:t>mid</w:t>
      </w:r>
      <w:r w:rsidRPr="00A10DC5">
        <w:rPr>
          <w:rFonts w:ascii="Consolas" w:eastAsia="Times New Roman" w:hAnsi="Consolas" w:cs="Times New Roman"/>
          <w:color w:val="D4D4D4"/>
        </w:rPr>
        <w:t>){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   </w:t>
      </w:r>
      <w:proofErr w:type="spellStart"/>
      <w:proofErr w:type="gramStart"/>
      <w:r w:rsidRPr="00A10DC5">
        <w:rPr>
          <w:rFonts w:ascii="Consolas" w:eastAsia="Times New Roman" w:hAnsi="Consolas" w:cs="Times New Roman"/>
          <w:color w:val="569CD6"/>
        </w:rPr>
        <w:t>int</w:t>
      </w:r>
      <w:proofErr w:type="spellEnd"/>
      <w:proofErr w:type="gramEnd"/>
      <w:r w:rsidRPr="00A10DC5">
        <w:rPr>
          <w:rFonts w:ascii="Consolas" w:eastAsia="Times New Roman" w:hAnsi="Consolas" w:cs="Times New Roman"/>
          <w:color w:val="D4D4D4"/>
        </w:rPr>
        <w:t> i, j, k, </w:t>
      </w:r>
      <w:r w:rsidRPr="00A10DC5">
        <w:rPr>
          <w:rFonts w:ascii="Consolas" w:eastAsia="Times New Roman" w:hAnsi="Consolas" w:cs="Times New Roman"/>
          <w:color w:val="9CDCFE"/>
        </w:rPr>
        <w:t>temp</w:t>
      </w:r>
      <w:r w:rsidRPr="00A10DC5">
        <w:rPr>
          <w:rFonts w:ascii="Consolas" w:eastAsia="Times New Roman" w:hAnsi="Consolas" w:cs="Times New Roman"/>
          <w:color w:val="D4D4D4"/>
        </w:rPr>
        <w:t>[ting-rend+</w:t>
      </w:r>
      <w:r w:rsidRPr="00A10DC5">
        <w:rPr>
          <w:rFonts w:ascii="Consolas" w:eastAsia="Times New Roman" w:hAnsi="Consolas" w:cs="Times New Roman"/>
          <w:color w:val="B5CEA8"/>
        </w:rPr>
        <w:t>1</w:t>
      </w:r>
      <w:r w:rsidRPr="00A10DC5">
        <w:rPr>
          <w:rFonts w:ascii="Consolas" w:eastAsia="Times New Roman" w:hAnsi="Consolas" w:cs="Times New Roman"/>
          <w:color w:val="D4D4D4"/>
        </w:rPr>
        <w:t>];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   i = rend;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   k = </w:t>
      </w:r>
      <w:r w:rsidRPr="00A10DC5">
        <w:rPr>
          <w:rFonts w:ascii="Consolas" w:eastAsia="Times New Roman" w:hAnsi="Consolas" w:cs="Times New Roman"/>
          <w:color w:val="B5CEA8"/>
        </w:rPr>
        <w:t>0</w:t>
      </w:r>
      <w:r w:rsidRPr="00A10DC5">
        <w:rPr>
          <w:rFonts w:ascii="Consolas" w:eastAsia="Times New Roman" w:hAnsi="Consolas" w:cs="Times New Roman"/>
          <w:color w:val="D4D4D4"/>
        </w:rPr>
        <w:t>;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   j = mid + </w:t>
      </w:r>
      <w:r w:rsidRPr="00A10DC5">
        <w:rPr>
          <w:rFonts w:ascii="Consolas" w:eastAsia="Times New Roman" w:hAnsi="Consolas" w:cs="Times New Roman"/>
          <w:color w:val="B5CEA8"/>
        </w:rPr>
        <w:t>1</w:t>
      </w:r>
      <w:r w:rsidRPr="00A10DC5">
        <w:rPr>
          <w:rFonts w:ascii="Consolas" w:eastAsia="Times New Roman" w:hAnsi="Consolas" w:cs="Times New Roman"/>
          <w:color w:val="D4D4D4"/>
        </w:rPr>
        <w:t>;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   </w:t>
      </w:r>
      <w:proofErr w:type="gramStart"/>
      <w:r w:rsidRPr="00A10DC5">
        <w:rPr>
          <w:rFonts w:ascii="Consolas" w:eastAsia="Times New Roman" w:hAnsi="Consolas" w:cs="Times New Roman"/>
          <w:color w:val="C586C0"/>
        </w:rPr>
        <w:t>while</w:t>
      </w:r>
      <w:proofErr w:type="gramEnd"/>
      <w:r w:rsidRPr="00A10DC5">
        <w:rPr>
          <w:rFonts w:ascii="Consolas" w:eastAsia="Times New Roman" w:hAnsi="Consolas" w:cs="Times New Roman"/>
          <w:color w:val="D4D4D4"/>
        </w:rPr>
        <w:t> (i &lt;= mid &amp;&amp; j &lt;= ting){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       </w:t>
      </w:r>
      <w:proofErr w:type="gramStart"/>
      <w:r w:rsidRPr="00A10DC5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A10DC5">
        <w:rPr>
          <w:rFonts w:ascii="Consolas" w:eastAsia="Times New Roman" w:hAnsi="Consolas" w:cs="Times New Roman"/>
          <w:color w:val="D4D4D4"/>
        </w:rPr>
        <w:t> (</w:t>
      </w:r>
      <w:r w:rsidRPr="00A10DC5">
        <w:rPr>
          <w:rFonts w:ascii="Consolas" w:eastAsia="Times New Roman" w:hAnsi="Consolas" w:cs="Times New Roman"/>
          <w:color w:val="9CDCFE"/>
        </w:rPr>
        <w:t>x</w:t>
      </w:r>
      <w:r w:rsidRPr="00A10DC5">
        <w:rPr>
          <w:rFonts w:ascii="Consolas" w:eastAsia="Times New Roman" w:hAnsi="Consolas" w:cs="Times New Roman"/>
          <w:color w:val="D4D4D4"/>
        </w:rPr>
        <w:t>[i] &lt; </w:t>
      </w:r>
      <w:r w:rsidRPr="00A10DC5">
        <w:rPr>
          <w:rFonts w:ascii="Consolas" w:eastAsia="Times New Roman" w:hAnsi="Consolas" w:cs="Times New Roman"/>
          <w:color w:val="9CDCFE"/>
        </w:rPr>
        <w:t>x</w:t>
      </w:r>
      <w:r w:rsidRPr="00A10DC5">
        <w:rPr>
          <w:rFonts w:ascii="Consolas" w:eastAsia="Times New Roman" w:hAnsi="Consolas" w:cs="Times New Roman"/>
          <w:color w:val="D4D4D4"/>
        </w:rPr>
        <w:t>[j]){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           </w:t>
      </w:r>
      <w:proofErr w:type="gramStart"/>
      <w:r w:rsidRPr="00A10DC5">
        <w:rPr>
          <w:rFonts w:ascii="Consolas" w:eastAsia="Times New Roman" w:hAnsi="Consolas" w:cs="Times New Roman"/>
          <w:color w:val="9CDCFE"/>
        </w:rPr>
        <w:t>temp</w:t>
      </w:r>
      <w:r w:rsidRPr="00A10DC5">
        <w:rPr>
          <w:rFonts w:ascii="Consolas" w:eastAsia="Times New Roman" w:hAnsi="Consolas" w:cs="Times New Roman"/>
          <w:color w:val="D4D4D4"/>
        </w:rPr>
        <w:t>[</w:t>
      </w:r>
      <w:proofErr w:type="gramEnd"/>
      <w:r w:rsidRPr="00A10DC5">
        <w:rPr>
          <w:rFonts w:ascii="Consolas" w:eastAsia="Times New Roman" w:hAnsi="Consolas" w:cs="Times New Roman"/>
          <w:color w:val="D4D4D4"/>
        </w:rPr>
        <w:t>k] = </w:t>
      </w:r>
      <w:r w:rsidRPr="00A10DC5">
        <w:rPr>
          <w:rFonts w:ascii="Consolas" w:eastAsia="Times New Roman" w:hAnsi="Consolas" w:cs="Times New Roman"/>
          <w:color w:val="9CDCFE"/>
        </w:rPr>
        <w:t>x</w:t>
      </w:r>
      <w:r w:rsidRPr="00A10DC5">
        <w:rPr>
          <w:rFonts w:ascii="Consolas" w:eastAsia="Times New Roman" w:hAnsi="Consolas" w:cs="Times New Roman"/>
          <w:color w:val="D4D4D4"/>
        </w:rPr>
        <w:t>[i];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           </w:t>
      </w:r>
      <w:proofErr w:type="gramStart"/>
      <w:r w:rsidRPr="00A10DC5">
        <w:rPr>
          <w:rFonts w:ascii="Consolas" w:eastAsia="Times New Roman" w:hAnsi="Consolas" w:cs="Times New Roman"/>
          <w:color w:val="D4D4D4"/>
        </w:rPr>
        <w:t>k</w:t>
      </w:r>
      <w:proofErr w:type="gramEnd"/>
      <w:r w:rsidRPr="00A10DC5">
        <w:rPr>
          <w:rFonts w:ascii="Consolas" w:eastAsia="Times New Roman" w:hAnsi="Consolas" w:cs="Times New Roman"/>
          <w:color w:val="D4D4D4"/>
        </w:rPr>
        <w:t>++;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           </w:t>
      </w:r>
      <w:proofErr w:type="gramStart"/>
      <w:r w:rsidRPr="00A10DC5">
        <w:rPr>
          <w:rFonts w:ascii="Consolas" w:eastAsia="Times New Roman" w:hAnsi="Consolas" w:cs="Times New Roman"/>
          <w:color w:val="D4D4D4"/>
        </w:rPr>
        <w:t>i</w:t>
      </w:r>
      <w:proofErr w:type="gramEnd"/>
      <w:r w:rsidRPr="00A10DC5">
        <w:rPr>
          <w:rFonts w:ascii="Consolas" w:eastAsia="Times New Roman" w:hAnsi="Consolas" w:cs="Times New Roman"/>
          <w:color w:val="D4D4D4"/>
        </w:rPr>
        <w:t>++;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       }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       </w:t>
      </w:r>
      <w:proofErr w:type="gramStart"/>
      <w:r w:rsidRPr="00A10DC5">
        <w:rPr>
          <w:rFonts w:ascii="Consolas" w:eastAsia="Times New Roman" w:hAnsi="Consolas" w:cs="Times New Roman"/>
          <w:color w:val="C586C0"/>
        </w:rPr>
        <w:t>else</w:t>
      </w:r>
      <w:proofErr w:type="gramEnd"/>
      <w:r w:rsidRPr="00A10DC5">
        <w:rPr>
          <w:rFonts w:ascii="Consolas" w:eastAsia="Times New Roman" w:hAnsi="Consolas" w:cs="Times New Roman"/>
          <w:color w:val="D4D4D4"/>
        </w:rPr>
        <w:t> {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           </w:t>
      </w:r>
      <w:proofErr w:type="gramStart"/>
      <w:r w:rsidRPr="00A10DC5">
        <w:rPr>
          <w:rFonts w:ascii="Consolas" w:eastAsia="Times New Roman" w:hAnsi="Consolas" w:cs="Times New Roman"/>
          <w:color w:val="9CDCFE"/>
        </w:rPr>
        <w:t>temp</w:t>
      </w:r>
      <w:r w:rsidRPr="00A10DC5">
        <w:rPr>
          <w:rFonts w:ascii="Consolas" w:eastAsia="Times New Roman" w:hAnsi="Consolas" w:cs="Times New Roman"/>
          <w:color w:val="D4D4D4"/>
        </w:rPr>
        <w:t>[</w:t>
      </w:r>
      <w:proofErr w:type="gramEnd"/>
      <w:r w:rsidRPr="00A10DC5">
        <w:rPr>
          <w:rFonts w:ascii="Consolas" w:eastAsia="Times New Roman" w:hAnsi="Consolas" w:cs="Times New Roman"/>
          <w:color w:val="D4D4D4"/>
        </w:rPr>
        <w:t>k] = </w:t>
      </w:r>
      <w:r w:rsidRPr="00A10DC5">
        <w:rPr>
          <w:rFonts w:ascii="Consolas" w:eastAsia="Times New Roman" w:hAnsi="Consolas" w:cs="Times New Roman"/>
          <w:color w:val="9CDCFE"/>
        </w:rPr>
        <w:t>x</w:t>
      </w:r>
      <w:r w:rsidRPr="00A10DC5">
        <w:rPr>
          <w:rFonts w:ascii="Consolas" w:eastAsia="Times New Roman" w:hAnsi="Consolas" w:cs="Times New Roman"/>
          <w:color w:val="D4D4D4"/>
        </w:rPr>
        <w:t>[j];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           </w:t>
      </w:r>
      <w:proofErr w:type="gramStart"/>
      <w:r w:rsidRPr="00A10DC5">
        <w:rPr>
          <w:rFonts w:ascii="Consolas" w:eastAsia="Times New Roman" w:hAnsi="Consolas" w:cs="Times New Roman"/>
          <w:color w:val="D4D4D4"/>
        </w:rPr>
        <w:t>k</w:t>
      </w:r>
      <w:proofErr w:type="gramEnd"/>
      <w:r w:rsidRPr="00A10DC5">
        <w:rPr>
          <w:rFonts w:ascii="Consolas" w:eastAsia="Times New Roman" w:hAnsi="Consolas" w:cs="Times New Roman"/>
          <w:color w:val="D4D4D4"/>
        </w:rPr>
        <w:t>++;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           </w:t>
      </w:r>
      <w:proofErr w:type="gramStart"/>
      <w:r w:rsidRPr="00A10DC5">
        <w:rPr>
          <w:rFonts w:ascii="Consolas" w:eastAsia="Times New Roman" w:hAnsi="Consolas" w:cs="Times New Roman"/>
          <w:color w:val="D4D4D4"/>
        </w:rPr>
        <w:t>j</w:t>
      </w:r>
      <w:proofErr w:type="gramEnd"/>
      <w:r w:rsidRPr="00A10DC5">
        <w:rPr>
          <w:rFonts w:ascii="Consolas" w:eastAsia="Times New Roman" w:hAnsi="Consolas" w:cs="Times New Roman"/>
          <w:color w:val="D4D4D4"/>
        </w:rPr>
        <w:t>++;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       }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   }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   </w:t>
      </w:r>
      <w:proofErr w:type="gramStart"/>
      <w:r w:rsidRPr="00A10DC5">
        <w:rPr>
          <w:rFonts w:ascii="Consolas" w:eastAsia="Times New Roman" w:hAnsi="Consolas" w:cs="Times New Roman"/>
          <w:color w:val="C586C0"/>
        </w:rPr>
        <w:t>while</w:t>
      </w:r>
      <w:proofErr w:type="gramEnd"/>
      <w:r w:rsidRPr="00A10DC5">
        <w:rPr>
          <w:rFonts w:ascii="Consolas" w:eastAsia="Times New Roman" w:hAnsi="Consolas" w:cs="Times New Roman"/>
          <w:color w:val="D4D4D4"/>
        </w:rPr>
        <w:t> (i &lt;= mid){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       </w:t>
      </w:r>
      <w:proofErr w:type="gramStart"/>
      <w:r w:rsidRPr="00A10DC5">
        <w:rPr>
          <w:rFonts w:ascii="Consolas" w:eastAsia="Times New Roman" w:hAnsi="Consolas" w:cs="Times New Roman"/>
          <w:color w:val="9CDCFE"/>
        </w:rPr>
        <w:t>temp</w:t>
      </w:r>
      <w:r w:rsidRPr="00A10DC5">
        <w:rPr>
          <w:rFonts w:ascii="Consolas" w:eastAsia="Times New Roman" w:hAnsi="Consolas" w:cs="Times New Roman"/>
          <w:color w:val="D4D4D4"/>
        </w:rPr>
        <w:t>[</w:t>
      </w:r>
      <w:proofErr w:type="gramEnd"/>
      <w:r w:rsidRPr="00A10DC5">
        <w:rPr>
          <w:rFonts w:ascii="Consolas" w:eastAsia="Times New Roman" w:hAnsi="Consolas" w:cs="Times New Roman"/>
          <w:color w:val="D4D4D4"/>
        </w:rPr>
        <w:t>k] = </w:t>
      </w:r>
      <w:r w:rsidRPr="00A10DC5">
        <w:rPr>
          <w:rFonts w:ascii="Consolas" w:eastAsia="Times New Roman" w:hAnsi="Consolas" w:cs="Times New Roman"/>
          <w:color w:val="9CDCFE"/>
        </w:rPr>
        <w:t>x</w:t>
      </w:r>
      <w:r w:rsidRPr="00A10DC5">
        <w:rPr>
          <w:rFonts w:ascii="Consolas" w:eastAsia="Times New Roman" w:hAnsi="Consolas" w:cs="Times New Roman"/>
          <w:color w:val="D4D4D4"/>
        </w:rPr>
        <w:t>[i];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       </w:t>
      </w:r>
      <w:proofErr w:type="gramStart"/>
      <w:r w:rsidRPr="00A10DC5">
        <w:rPr>
          <w:rFonts w:ascii="Consolas" w:eastAsia="Times New Roman" w:hAnsi="Consolas" w:cs="Times New Roman"/>
          <w:color w:val="D4D4D4"/>
        </w:rPr>
        <w:t>k</w:t>
      </w:r>
      <w:proofErr w:type="gramEnd"/>
      <w:r w:rsidRPr="00A10DC5">
        <w:rPr>
          <w:rFonts w:ascii="Consolas" w:eastAsia="Times New Roman" w:hAnsi="Consolas" w:cs="Times New Roman"/>
          <w:color w:val="D4D4D4"/>
        </w:rPr>
        <w:t>++;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       </w:t>
      </w:r>
      <w:proofErr w:type="gramStart"/>
      <w:r w:rsidRPr="00A10DC5">
        <w:rPr>
          <w:rFonts w:ascii="Consolas" w:eastAsia="Times New Roman" w:hAnsi="Consolas" w:cs="Times New Roman"/>
          <w:color w:val="D4D4D4"/>
        </w:rPr>
        <w:t>i</w:t>
      </w:r>
      <w:proofErr w:type="gramEnd"/>
      <w:r w:rsidRPr="00A10DC5">
        <w:rPr>
          <w:rFonts w:ascii="Consolas" w:eastAsia="Times New Roman" w:hAnsi="Consolas" w:cs="Times New Roman"/>
          <w:color w:val="D4D4D4"/>
        </w:rPr>
        <w:t>++;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   }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   </w:t>
      </w:r>
      <w:proofErr w:type="gramStart"/>
      <w:r w:rsidRPr="00A10DC5">
        <w:rPr>
          <w:rFonts w:ascii="Consolas" w:eastAsia="Times New Roman" w:hAnsi="Consolas" w:cs="Times New Roman"/>
          <w:color w:val="C586C0"/>
        </w:rPr>
        <w:t>while</w:t>
      </w:r>
      <w:proofErr w:type="gramEnd"/>
      <w:r w:rsidRPr="00A10DC5">
        <w:rPr>
          <w:rFonts w:ascii="Consolas" w:eastAsia="Times New Roman" w:hAnsi="Consolas" w:cs="Times New Roman"/>
          <w:color w:val="D4D4D4"/>
        </w:rPr>
        <w:t> (j &lt;= ting){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       </w:t>
      </w:r>
      <w:proofErr w:type="gramStart"/>
      <w:r w:rsidRPr="00A10DC5">
        <w:rPr>
          <w:rFonts w:ascii="Consolas" w:eastAsia="Times New Roman" w:hAnsi="Consolas" w:cs="Times New Roman"/>
          <w:color w:val="9CDCFE"/>
        </w:rPr>
        <w:t>temp</w:t>
      </w:r>
      <w:r w:rsidRPr="00A10DC5">
        <w:rPr>
          <w:rFonts w:ascii="Consolas" w:eastAsia="Times New Roman" w:hAnsi="Consolas" w:cs="Times New Roman"/>
          <w:color w:val="D4D4D4"/>
        </w:rPr>
        <w:t>[</w:t>
      </w:r>
      <w:proofErr w:type="gramEnd"/>
      <w:r w:rsidRPr="00A10DC5">
        <w:rPr>
          <w:rFonts w:ascii="Consolas" w:eastAsia="Times New Roman" w:hAnsi="Consolas" w:cs="Times New Roman"/>
          <w:color w:val="D4D4D4"/>
        </w:rPr>
        <w:t>k] = </w:t>
      </w:r>
      <w:r w:rsidRPr="00A10DC5">
        <w:rPr>
          <w:rFonts w:ascii="Consolas" w:eastAsia="Times New Roman" w:hAnsi="Consolas" w:cs="Times New Roman"/>
          <w:color w:val="9CDCFE"/>
        </w:rPr>
        <w:t>x</w:t>
      </w:r>
      <w:r w:rsidRPr="00A10DC5">
        <w:rPr>
          <w:rFonts w:ascii="Consolas" w:eastAsia="Times New Roman" w:hAnsi="Consolas" w:cs="Times New Roman"/>
          <w:color w:val="D4D4D4"/>
        </w:rPr>
        <w:t>[j];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       </w:t>
      </w:r>
      <w:proofErr w:type="gramStart"/>
      <w:r w:rsidRPr="00A10DC5">
        <w:rPr>
          <w:rFonts w:ascii="Consolas" w:eastAsia="Times New Roman" w:hAnsi="Consolas" w:cs="Times New Roman"/>
          <w:color w:val="D4D4D4"/>
        </w:rPr>
        <w:t>k</w:t>
      </w:r>
      <w:proofErr w:type="gramEnd"/>
      <w:r w:rsidRPr="00A10DC5">
        <w:rPr>
          <w:rFonts w:ascii="Consolas" w:eastAsia="Times New Roman" w:hAnsi="Consolas" w:cs="Times New Roman"/>
          <w:color w:val="D4D4D4"/>
        </w:rPr>
        <w:t>++;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       </w:t>
      </w:r>
      <w:proofErr w:type="gramStart"/>
      <w:r w:rsidRPr="00A10DC5">
        <w:rPr>
          <w:rFonts w:ascii="Consolas" w:eastAsia="Times New Roman" w:hAnsi="Consolas" w:cs="Times New Roman"/>
          <w:color w:val="D4D4D4"/>
        </w:rPr>
        <w:t>j</w:t>
      </w:r>
      <w:proofErr w:type="gramEnd"/>
      <w:r w:rsidRPr="00A10DC5">
        <w:rPr>
          <w:rFonts w:ascii="Consolas" w:eastAsia="Times New Roman" w:hAnsi="Consolas" w:cs="Times New Roman"/>
          <w:color w:val="D4D4D4"/>
        </w:rPr>
        <w:t>++;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   }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       </w:t>
      </w:r>
      <w:proofErr w:type="gramStart"/>
      <w:r w:rsidRPr="00A10DC5">
        <w:rPr>
          <w:rFonts w:ascii="Consolas" w:eastAsia="Times New Roman" w:hAnsi="Consolas" w:cs="Times New Roman"/>
          <w:color w:val="C586C0"/>
        </w:rPr>
        <w:t>for</w:t>
      </w:r>
      <w:proofErr w:type="gramEnd"/>
      <w:r w:rsidRPr="00A10DC5">
        <w:rPr>
          <w:rFonts w:ascii="Consolas" w:eastAsia="Times New Roman" w:hAnsi="Consolas" w:cs="Times New Roman"/>
          <w:color w:val="D4D4D4"/>
        </w:rPr>
        <w:t> (i = rend; i &lt;= ting; i++){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       </w:t>
      </w:r>
      <w:proofErr w:type="gramStart"/>
      <w:r w:rsidRPr="00A10DC5">
        <w:rPr>
          <w:rFonts w:ascii="Consolas" w:eastAsia="Times New Roman" w:hAnsi="Consolas" w:cs="Times New Roman"/>
          <w:color w:val="9CDCFE"/>
        </w:rPr>
        <w:t>x</w:t>
      </w:r>
      <w:r w:rsidRPr="00A10DC5">
        <w:rPr>
          <w:rFonts w:ascii="Consolas" w:eastAsia="Times New Roman" w:hAnsi="Consolas" w:cs="Times New Roman"/>
          <w:color w:val="D4D4D4"/>
        </w:rPr>
        <w:t>[</w:t>
      </w:r>
      <w:proofErr w:type="gramEnd"/>
      <w:r w:rsidRPr="00A10DC5">
        <w:rPr>
          <w:rFonts w:ascii="Consolas" w:eastAsia="Times New Roman" w:hAnsi="Consolas" w:cs="Times New Roman"/>
          <w:color w:val="D4D4D4"/>
        </w:rPr>
        <w:t>i] = </w:t>
      </w:r>
      <w:r w:rsidRPr="00A10DC5">
        <w:rPr>
          <w:rFonts w:ascii="Consolas" w:eastAsia="Times New Roman" w:hAnsi="Consolas" w:cs="Times New Roman"/>
          <w:color w:val="9CDCFE"/>
        </w:rPr>
        <w:t>temp</w:t>
      </w:r>
      <w:r w:rsidRPr="00A10DC5">
        <w:rPr>
          <w:rFonts w:ascii="Consolas" w:eastAsia="Times New Roman" w:hAnsi="Consolas" w:cs="Times New Roman"/>
          <w:color w:val="D4D4D4"/>
        </w:rPr>
        <w:t>[i-rend];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   }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}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A10DC5">
        <w:rPr>
          <w:rFonts w:ascii="Consolas" w:eastAsia="Times New Roman" w:hAnsi="Consolas" w:cs="Times New Roman"/>
          <w:color w:val="569CD6"/>
        </w:rPr>
        <w:t>void</w:t>
      </w:r>
      <w:proofErr w:type="gramEnd"/>
      <w:r w:rsidRPr="00A10DC5">
        <w:rPr>
          <w:rFonts w:ascii="Consolas" w:eastAsia="Times New Roman" w:hAnsi="Consolas" w:cs="Times New Roman"/>
          <w:color w:val="D4D4D4"/>
        </w:rPr>
        <w:t> </w:t>
      </w:r>
      <w:r w:rsidRPr="00A10DC5">
        <w:rPr>
          <w:rFonts w:ascii="Consolas" w:eastAsia="Times New Roman" w:hAnsi="Consolas" w:cs="Times New Roman"/>
          <w:color w:val="DCDCAA"/>
        </w:rPr>
        <w:t>mergeSort2</w:t>
      </w:r>
      <w:r w:rsidRPr="00A10DC5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A10DC5">
        <w:rPr>
          <w:rFonts w:ascii="Consolas" w:eastAsia="Times New Roman" w:hAnsi="Consolas" w:cs="Times New Roman"/>
          <w:color w:val="569CD6"/>
        </w:rPr>
        <w:t>int</w:t>
      </w:r>
      <w:proofErr w:type="spellEnd"/>
      <w:r w:rsidRPr="00A10DC5">
        <w:rPr>
          <w:rFonts w:ascii="Consolas" w:eastAsia="Times New Roman" w:hAnsi="Consolas" w:cs="Times New Roman"/>
          <w:color w:val="D4D4D4"/>
        </w:rPr>
        <w:t> </w:t>
      </w:r>
      <w:r w:rsidRPr="00A10DC5">
        <w:rPr>
          <w:rFonts w:ascii="Consolas" w:eastAsia="Times New Roman" w:hAnsi="Consolas" w:cs="Times New Roman"/>
          <w:color w:val="569CD6"/>
        </w:rPr>
        <w:t>*</w:t>
      </w:r>
      <w:r w:rsidRPr="00A10DC5">
        <w:rPr>
          <w:rFonts w:ascii="Consolas" w:eastAsia="Times New Roman" w:hAnsi="Consolas" w:cs="Times New Roman"/>
          <w:color w:val="9CDCFE"/>
        </w:rPr>
        <w:t>x</w:t>
      </w:r>
      <w:r w:rsidRPr="00A10DC5">
        <w:rPr>
          <w:rFonts w:ascii="Consolas" w:eastAsia="Times New Roman" w:hAnsi="Consolas" w:cs="Times New Roman"/>
          <w:color w:val="D4D4D4"/>
        </w:rPr>
        <w:t>, </w:t>
      </w:r>
      <w:proofErr w:type="spellStart"/>
      <w:r w:rsidRPr="00A10DC5">
        <w:rPr>
          <w:rFonts w:ascii="Consolas" w:eastAsia="Times New Roman" w:hAnsi="Consolas" w:cs="Times New Roman"/>
          <w:color w:val="569CD6"/>
        </w:rPr>
        <w:t>int</w:t>
      </w:r>
      <w:proofErr w:type="spellEnd"/>
      <w:r w:rsidRPr="00A10DC5">
        <w:rPr>
          <w:rFonts w:ascii="Consolas" w:eastAsia="Times New Roman" w:hAnsi="Consolas" w:cs="Times New Roman"/>
          <w:color w:val="D4D4D4"/>
        </w:rPr>
        <w:t> </w:t>
      </w:r>
      <w:r w:rsidRPr="00A10DC5">
        <w:rPr>
          <w:rFonts w:ascii="Consolas" w:eastAsia="Times New Roman" w:hAnsi="Consolas" w:cs="Times New Roman"/>
          <w:color w:val="9CDCFE"/>
        </w:rPr>
        <w:t>rend</w:t>
      </w:r>
      <w:r w:rsidRPr="00A10DC5">
        <w:rPr>
          <w:rFonts w:ascii="Consolas" w:eastAsia="Times New Roman" w:hAnsi="Consolas" w:cs="Times New Roman"/>
          <w:color w:val="D4D4D4"/>
        </w:rPr>
        <w:t>, </w:t>
      </w:r>
      <w:proofErr w:type="spellStart"/>
      <w:r w:rsidRPr="00A10DC5">
        <w:rPr>
          <w:rFonts w:ascii="Consolas" w:eastAsia="Times New Roman" w:hAnsi="Consolas" w:cs="Times New Roman"/>
          <w:color w:val="569CD6"/>
        </w:rPr>
        <w:t>int</w:t>
      </w:r>
      <w:proofErr w:type="spellEnd"/>
      <w:r w:rsidRPr="00A10DC5">
        <w:rPr>
          <w:rFonts w:ascii="Consolas" w:eastAsia="Times New Roman" w:hAnsi="Consolas" w:cs="Times New Roman"/>
          <w:color w:val="D4D4D4"/>
        </w:rPr>
        <w:t> </w:t>
      </w:r>
      <w:r w:rsidRPr="00A10DC5">
        <w:rPr>
          <w:rFonts w:ascii="Consolas" w:eastAsia="Times New Roman" w:hAnsi="Consolas" w:cs="Times New Roman"/>
          <w:color w:val="9CDCFE"/>
        </w:rPr>
        <w:t>ting</w:t>
      </w:r>
      <w:r w:rsidRPr="00A10DC5">
        <w:rPr>
          <w:rFonts w:ascii="Consolas" w:eastAsia="Times New Roman" w:hAnsi="Consolas" w:cs="Times New Roman"/>
          <w:color w:val="D4D4D4"/>
        </w:rPr>
        <w:t>){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   </w:t>
      </w:r>
      <w:proofErr w:type="spellStart"/>
      <w:proofErr w:type="gramStart"/>
      <w:r w:rsidRPr="00A10DC5">
        <w:rPr>
          <w:rFonts w:ascii="Consolas" w:eastAsia="Times New Roman" w:hAnsi="Consolas" w:cs="Times New Roman"/>
          <w:color w:val="569CD6"/>
        </w:rPr>
        <w:t>int</w:t>
      </w:r>
      <w:proofErr w:type="spellEnd"/>
      <w:proofErr w:type="gramEnd"/>
      <w:r w:rsidRPr="00A10DC5">
        <w:rPr>
          <w:rFonts w:ascii="Consolas" w:eastAsia="Times New Roman" w:hAnsi="Consolas" w:cs="Times New Roman"/>
          <w:color w:val="D4D4D4"/>
        </w:rPr>
        <w:t> mid;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   </w:t>
      </w:r>
      <w:proofErr w:type="gramStart"/>
      <w:r w:rsidRPr="00A10DC5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A10DC5">
        <w:rPr>
          <w:rFonts w:ascii="Consolas" w:eastAsia="Times New Roman" w:hAnsi="Consolas" w:cs="Times New Roman"/>
          <w:color w:val="D4D4D4"/>
        </w:rPr>
        <w:t> (rend &lt; ting){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       </w:t>
      </w:r>
      <w:proofErr w:type="gramStart"/>
      <w:r w:rsidRPr="00A10DC5">
        <w:rPr>
          <w:rFonts w:ascii="Consolas" w:eastAsia="Times New Roman" w:hAnsi="Consolas" w:cs="Times New Roman"/>
          <w:color w:val="D4D4D4"/>
        </w:rPr>
        <w:t>mid</w:t>
      </w:r>
      <w:proofErr w:type="gramEnd"/>
      <w:r w:rsidRPr="00A10DC5">
        <w:rPr>
          <w:rFonts w:ascii="Consolas" w:eastAsia="Times New Roman" w:hAnsi="Consolas" w:cs="Times New Roman"/>
          <w:color w:val="D4D4D4"/>
        </w:rPr>
        <w:t>=(</w:t>
      </w:r>
      <w:proofErr w:type="spellStart"/>
      <w:r w:rsidRPr="00A10DC5">
        <w:rPr>
          <w:rFonts w:ascii="Consolas" w:eastAsia="Times New Roman" w:hAnsi="Consolas" w:cs="Times New Roman"/>
          <w:color w:val="D4D4D4"/>
        </w:rPr>
        <w:t>rend+ting</w:t>
      </w:r>
      <w:proofErr w:type="spellEnd"/>
      <w:r w:rsidRPr="00A10DC5">
        <w:rPr>
          <w:rFonts w:ascii="Consolas" w:eastAsia="Times New Roman" w:hAnsi="Consolas" w:cs="Times New Roman"/>
          <w:color w:val="D4D4D4"/>
        </w:rPr>
        <w:t>)/</w:t>
      </w:r>
      <w:r w:rsidRPr="00A10DC5">
        <w:rPr>
          <w:rFonts w:ascii="Consolas" w:eastAsia="Times New Roman" w:hAnsi="Consolas" w:cs="Times New Roman"/>
          <w:color w:val="B5CEA8"/>
        </w:rPr>
        <w:t>2</w:t>
      </w:r>
      <w:r w:rsidRPr="00A10DC5">
        <w:rPr>
          <w:rFonts w:ascii="Consolas" w:eastAsia="Times New Roman" w:hAnsi="Consolas" w:cs="Times New Roman"/>
          <w:color w:val="D4D4D4"/>
        </w:rPr>
        <w:t>;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       </w:t>
      </w:r>
      <w:r w:rsidRPr="00A10DC5">
        <w:rPr>
          <w:rFonts w:ascii="Consolas" w:eastAsia="Times New Roman" w:hAnsi="Consolas" w:cs="Times New Roman"/>
          <w:color w:val="DCDCAA"/>
        </w:rPr>
        <w:t>mergeSort2</w:t>
      </w:r>
      <w:r w:rsidRPr="00A10DC5">
        <w:rPr>
          <w:rFonts w:ascii="Consolas" w:eastAsia="Times New Roman" w:hAnsi="Consolas" w:cs="Times New Roman"/>
          <w:color w:val="D4D4D4"/>
        </w:rPr>
        <w:t>(x, rend, mid);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       </w:t>
      </w:r>
      <w:r w:rsidRPr="00A10DC5">
        <w:rPr>
          <w:rFonts w:ascii="Consolas" w:eastAsia="Times New Roman" w:hAnsi="Consolas" w:cs="Times New Roman"/>
          <w:color w:val="DCDCAA"/>
        </w:rPr>
        <w:t>mergeSort2</w:t>
      </w:r>
      <w:r w:rsidRPr="00A10DC5">
        <w:rPr>
          <w:rFonts w:ascii="Consolas" w:eastAsia="Times New Roman" w:hAnsi="Consolas" w:cs="Times New Roman"/>
          <w:color w:val="D4D4D4"/>
        </w:rPr>
        <w:t>(x, mid+</w:t>
      </w:r>
      <w:r w:rsidRPr="00A10DC5">
        <w:rPr>
          <w:rFonts w:ascii="Consolas" w:eastAsia="Times New Roman" w:hAnsi="Consolas" w:cs="Times New Roman"/>
          <w:color w:val="B5CEA8"/>
        </w:rPr>
        <w:t>1</w:t>
      </w:r>
      <w:r w:rsidRPr="00A10DC5">
        <w:rPr>
          <w:rFonts w:ascii="Consolas" w:eastAsia="Times New Roman" w:hAnsi="Consolas" w:cs="Times New Roman"/>
          <w:color w:val="D4D4D4"/>
        </w:rPr>
        <w:t>, ting);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       </w:t>
      </w:r>
      <w:r w:rsidRPr="00A10DC5">
        <w:rPr>
          <w:rFonts w:ascii="Consolas" w:eastAsia="Times New Roman" w:hAnsi="Consolas" w:cs="Times New Roman"/>
          <w:color w:val="DCDCAA"/>
        </w:rPr>
        <w:t>mergeSort1</w:t>
      </w:r>
      <w:r w:rsidRPr="00A10DC5">
        <w:rPr>
          <w:rFonts w:ascii="Consolas" w:eastAsia="Times New Roman" w:hAnsi="Consolas" w:cs="Times New Roman"/>
          <w:color w:val="D4D4D4"/>
        </w:rPr>
        <w:t>(x, rend, ting, mid);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   }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}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proofErr w:type="spellStart"/>
      <w:proofErr w:type="gramStart"/>
      <w:r w:rsidRPr="00A10DC5">
        <w:rPr>
          <w:rFonts w:ascii="Consolas" w:eastAsia="Times New Roman" w:hAnsi="Consolas" w:cs="Times New Roman"/>
          <w:color w:val="569CD6"/>
        </w:rPr>
        <w:t>int</w:t>
      </w:r>
      <w:proofErr w:type="spellEnd"/>
      <w:proofErr w:type="gramEnd"/>
      <w:r w:rsidRPr="00A10DC5">
        <w:rPr>
          <w:rFonts w:ascii="Consolas" w:eastAsia="Times New Roman" w:hAnsi="Consolas" w:cs="Times New Roman"/>
          <w:color w:val="D4D4D4"/>
        </w:rPr>
        <w:t> </w:t>
      </w:r>
      <w:r w:rsidRPr="00A10DC5">
        <w:rPr>
          <w:rFonts w:ascii="Consolas" w:eastAsia="Times New Roman" w:hAnsi="Consolas" w:cs="Times New Roman"/>
          <w:color w:val="DCDCAA"/>
        </w:rPr>
        <w:t>main</w:t>
      </w:r>
      <w:r w:rsidRPr="00A10DC5">
        <w:rPr>
          <w:rFonts w:ascii="Consolas" w:eastAsia="Times New Roman" w:hAnsi="Consolas" w:cs="Times New Roman"/>
          <w:color w:val="D4D4D4"/>
        </w:rPr>
        <w:t>(){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   </w:t>
      </w:r>
      <w:proofErr w:type="spellStart"/>
      <w:proofErr w:type="gramStart"/>
      <w:r w:rsidRPr="00A10DC5">
        <w:rPr>
          <w:rFonts w:ascii="Consolas" w:eastAsia="Times New Roman" w:hAnsi="Consolas" w:cs="Times New Roman"/>
          <w:color w:val="569CD6"/>
        </w:rPr>
        <w:t>int</w:t>
      </w:r>
      <w:proofErr w:type="spellEnd"/>
      <w:proofErr w:type="gramEnd"/>
      <w:r w:rsidRPr="00A10DC5">
        <w:rPr>
          <w:rFonts w:ascii="Consolas" w:eastAsia="Times New Roman" w:hAnsi="Consolas" w:cs="Times New Roman"/>
          <w:color w:val="D4D4D4"/>
        </w:rPr>
        <w:t> </w:t>
      </w:r>
      <w:proofErr w:type="spellStart"/>
      <w:r w:rsidRPr="00A10DC5">
        <w:rPr>
          <w:rFonts w:ascii="Consolas" w:eastAsia="Times New Roman" w:hAnsi="Consolas" w:cs="Times New Roman"/>
          <w:color w:val="D4D4D4"/>
        </w:rPr>
        <w:t>jml</w:t>
      </w:r>
      <w:proofErr w:type="spellEnd"/>
      <w:r w:rsidRPr="00A10DC5">
        <w:rPr>
          <w:rFonts w:ascii="Consolas" w:eastAsia="Times New Roman" w:hAnsi="Consolas" w:cs="Times New Roman"/>
          <w:color w:val="D4D4D4"/>
        </w:rPr>
        <w:t>, i;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   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   </w:t>
      </w:r>
      <w:r w:rsidRPr="00A10DC5">
        <w:rPr>
          <w:rFonts w:ascii="Consolas" w:eastAsia="Times New Roman" w:hAnsi="Consolas" w:cs="Times New Roman"/>
          <w:color w:val="4EC9B0"/>
        </w:rPr>
        <w:t>high_resolution_clock</w:t>
      </w:r>
      <w:r w:rsidRPr="00A10DC5">
        <w:rPr>
          <w:rFonts w:ascii="Consolas" w:eastAsia="Times New Roman" w:hAnsi="Consolas" w:cs="Times New Roman"/>
          <w:color w:val="D4D4D4"/>
        </w:rPr>
        <w:t>::time_point t1 = </w:t>
      </w:r>
      <w:r w:rsidRPr="00A10DC5">
        <w:rPr>
          <w:rFonts w:ascii="Consolas" w:eastAsia="Times New Roman" w:hAnsi="Consolas" w:cs="Times New Roman"/>
          <w:color w:val="4EC9B0"/>
        </w:rPr>
        <w:t>high_resolution_clock</w:t>
      </w:r>
      <w:r w:rsidRPr="00A10DC5">
        <w:rPr>
          <w:rFonts w:ascii="Consolas" w:eastAsia="Times New Roman" w:hAnsi="Consolas" w:cs="Times New Roman"/>
          <w:color w:val="D4D4D4"/>
        </w:rPr>
        <w:t>::</w:t>
      </w:r>
      <w:proofErr w:type="gramStart"/>
      <w:r w:rsidRPr="00A10DC5">
        <w:rPr>
          <w:rFonts w:ascii="Consolas" w:eastAsia="Times New Roman" w:hAnsi="Consolas" w:cs="Times New Roman"/>
          <w:color w:val="DCDCAA"/>
        </w:rPr>
        <w:t>now</w:t>
      </w:r>
      <w:r w:rsidRPr="00A10DC5">
        <w:rPr>
          <w:rFonts w:ascii="Consolas" w:eastAsia="Times New Roman" w:hAnsi="Consolas" w:cs="Times New Roman"/>
          <w:color w:val="D4D4D4"/>
        </w:rPr>
        <w:t>(</w:t>
      </w:r>
      <w:proofErr w:type="gramEnd"/>
      <w:r w:rsidRPr="00A10DC5">
        <w:rPr>
          <w:rFonts w:ascii="Consolas" w:eastAsia="Times New Roman" w:hAnsi="Consolas" w:cs="Times New Roman"/>
          <w:color w:val="D4D4D4"/>
        </w:rPr>
        <w:t>);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   </w:t>
      </w:r>
      <w:proofErr w:type="spellStart"/>
      <w:proofErr w:type="gramStart"/>
      <w:r w:rsidRPr="00A10DC5">
        <w:rPr>
          <w:rFonts w:ascii="Consolas" w:eastAsia="Times New Roman" w:hAnsi="Consolas" w:cs="Times New Roman"/>
          <w:color w:val="D4D4D4"/>
        </w:rPr>
        <w:t>cout</w:t>
      </w:r>
      <w:proofErr w:type="spellEnd"/>
      <w:proofErr w:type="gramEnd"/>
      <w:r w:rsidRPr="00A10DC5">
        <w:rPr>
          <w:rFonts w:ascii="Consolas" w:eastAsia="Times New Roman" w:hAnsi="Consolas" w:cs="Times New Roman"/>
          <w:color w:val="D4D4D4"/>
        </w:rPr>
        <w:t> &lt;&lt; </w:t>
      </w:r>
      <w:r w:rsidRPr="00A10DC5">
        <w:rPr>
          <w:rFonts w:ascii="Consolas" w:eastAsia="Times New Roman" w:hAnsi="Consolas" w:cs="Times New Roman"/>
          <w:color w:val="CE9178"/>
        </w:rPr>
        <w:t>"=============Merge Short==============="</w:t>
      </w:r>
      <w:r w:rsidRPr="00A10DC5">
        <w:rPr>
          <w:rFonts w:ascii="Consolas" w:eastAsia="Times New Roman" w:hAnsi="Consolas" w:cs="Times New Roman"/>
          <w:color w:val="D4D4D4"/>
        </w:rPr>
        <w:t>&lt;&lt;</w:t>
      </w:r>
      <w:proofErr w:type="spellStart"/>
      <w:r w:rsidRPr="00A10DC5">
        <w:rPr>
          <w:rFonts w:ascii="Consolas" w:eastAsia="Times New Roman" w:hAnsi="Consolas" w:cs="Times New Roman"/>
          <w:color w:val="D4D4D4"/>
        </w:rPr>
        <w:t>endl</w:t>
      </w:r>
      <w:proofErr w:type="spellEnd"/>
      <w:r w:rsidRPr="00A10DC5">
        <w:rPr>
          <w:rFonts w:ascii="Consolas" w:eastAsia="Times New Roman" w:hAnsi="Consolas" w:cs="Times New Roman"/>
          <w:color w:val="D4D4D4"/>
        </w:rPr>
        <w:t>;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   </w:t>
      </w:r>
      <w:proofErr w:type="spellStart"/>
      <w:proofErr w:type="gramStart"/>
      <w:r w:rsidRPr="00A10DC5">
        <w:rPr>
          <w:rFonts w:ascii="Consolas" w:eastAsia="Times New Roman" w:hAnsi="Consolas" w:cs="Times New Roman"/>
          <w:color w:val="D4D4D4"/>
        </w:rPr>
        <w:t>cout</w:t>
      </w:r>
      <w:proofErr w:type="spellEnd"/>
      <w:proofErr w:type="gramEnd"/>
      <w:r w:rsidRPr="00A10DC5">
        <w:rPr>
          <w:rFonts w:ascii="Consolas" w:eastAsia="Times New Roman" w:hAnsi="Consolas" w:cs="Times New Roman"/>
          <w:color w:val="D4D4D4"/>
        </w:rPr>
        <w:t> &lt;&lt;</w:t>
      </w:r>
      <w:r w:rsidRPr="00A10DC5">
        <w:rPr>
          <w:rFonts w:ascii="Consolas" w:eastAsia="Times New Roman" w:hAnsi="Consolas" w:cs="Times New Roman"/>
          <w:color w:val="CE9178"/>
        </w:rPr>
        <w:t>"</w:t>
      </w:r>
      <w:r w:rsidRPr="00A10DC5">
        <w:rPr>
          <w:rFonts w:ascii="Consolas" w:eastAsia="Times New Roman" w:hAnsi="Consolas" w:cs="Times New Roman"/>
          <w:color w:val="D7BA7D"/>
        </w:rPr>
        <w:t>\</w:t>
      </w:r>
      <w:proofErr w:type="spellStart"/>
      <w:r w:rsidRPr="00A10DC5">
        <w:rPr>
          <w:rFonts w:ascii="Consolas" w:eastAsia="Times New Roman" w:hAnsi="Consolas" w:cs="Times New Roman"/>
          <w:color w:val="D7BA7D"/>
        </w:rPr>
        <w:t>n</w:t>
      </w:r>
      <w:r w:rsidRPr="00A10DC5">
        <w:rPr>
          <w:rFonts w:ascii="Consolas" w:eastAsia="Times New Roman" w:hAnsi="Consolas" w:cs="Times New Roman"/>
          <w:color w:val="CE9178"/>
        </w:rPr>
        <w:t>Jumlah</w:t>
      </w:r>
      <w:proofErr w:type="spellEnd"/>
      <w:r w:rsidRPr="00A10DC5">
        <w:rPr>
          <w:rFonts w:ascii="Consolas" w:eastAsia="Times New Roman" w:hAnsi="Consolas" w:cs="Times New Roman"/>
          <w:color w:val="CE9178"/>
        </w:rPr>
        <w:t> data yang </w:t>
      </w:r>
      <w:proofErr w:type="spellStart"/>
      <w:r w:rsidRPr="00A10DC5">
        <w:rPr>
          <w:rFonts w:ascii="Consolas" w:eastAsia="Times New Roman" w:hAnsi="Consolas" w:cs="Times New Roman"/>
          <w:color w:val="CE9178"/>
        </w:rPr>
        <w:t>ingin</w:t>
      </w:r>
      <w:proofErr w:type="spellEnd"/>
      <w:r w:rsidRPr="00A10DC5">
        <w:rPr>
          <w:rFonts w:ascii="Consolas" w:eastAsia="Times New Roman" w:hAnsi="Consolas" w:cs="Times New Roman"/>
          <w:color w:val="CE9178"/>
        </w:rPr>
        <w:t> </w:t>
      </w:r>
      <w:proofErr w:type="spellStart"/>
      <w:r w:rsidRPr="00A10DC5">
        <w:rPr>
          <w:rFonts w:ascii="Consolas" w:eastAsia="Times New Roman" w:hAnsi="Consolas" w:cs="Times New Roman"/>
          <w:color w:val="CE9178"/>
        </w:rPr>
        <w:t>diurutkan</w:t>
      </w:r>
      <w:proofErr w:type="spellEnd"/>
      <w:r w:rsidRPr="00A10DC5">
        <w:rPr>
          <w:rFonts w:ascii="Consolas" w:eastAsia="Times New Roman" w:hAnsi="Consolas" w:cs="Times New Roman"/>
          <w:color w:val="CE9178"/>
        </w:rPr>
        <w:t> : "</w:t>
      </w:r>
      <w:r w:rsidRPr="00A10DC5">
        <w:rPr>
          <w:rFonts w:ascii="Consolas" w:eastAsia="Times New Roman" w:hAnsi="Consolas" w:cs="Times New Roman"/>
          <w:color w:val="D4D4D4"/>
        </w:rPr>
        <w:t>;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   </w:t>
      </w:r>
      <w:proofErr w:type="spellStart"/>
      <w:r w:rsidRPr="00A10DC5">
        <w:rPr>
          <w:rFonts w:ascii="Consolas" w:eastAsia="Times New Roman" w:hAnsi="Consolas" w:cs="Times New Roman"/>
          <w:color w:val="D4D4D4"/>
        </w:rPr>
        <w:t>cin</w:t>
      </w:r>
      <w:proofErr w:type="spellEnd"/>
      <w:proofErr w:type="gramStart"/>
      <w:r w:rsidRPr="00A10DC5">
        <w:rPr>
          <w:rFonts w:ascii="Consolas" w:eastAsia="Times New Roman" w:hAnsi="Consolas" w:cs="Times New Roman"/>
          <w:color w:val="D4D4D4"/>
        </w:rPr>
        <w:t>  &gt;</w:t>
      </w:r>
      <w:proofErr w:type="gramEnd"/>
      <w:r w:rsidRPr="00A10DC5">
        <w:rPr>
          <w:rFonts w:ascii="Consolas" w:eastAsia="Times New Roman" w:hAnsi="Consolas" w:cs="Times New Roman"/>
          <w:color w:val="D4D4D4"/>
        </w:rPr>
        <w:t>&gt;</w:t>
      </w:r>
      <w:proofErr w:type="spellStart"/>
      <w:r w:rsidRPr="00A10DC5">
        <w:rPr>
          <w:rFonts w:ascii="Consolas" w:eastAsia="Times New Roman" w:hAnsi="Consolas" w:cs="Times New Roman"/>
          <w:color w:val="D4D4D4"/>
        </w:rPr>
        <w:t>jml</w:t>
      </w:r>
      <w:proofErr w:type="spellEnd"/>
      <w:r w:rsidRPr="00A10DC5">
        <w:rPr>
          <w:rFonts w:ascii="Consolas" w:eastAsia="Times New Roman" w:hAnsi="Consolas" w:cs="Times New Roman"/>
          <w:color w:val="D4D4D4"/>
        </w:rPr>
        <w:t>;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   </w:t>
      </w:r>
      <w:proofErr w:type="spellStart"/>
      <w:proofErr w:type="gramStart"/>
      <w:r w:rsidRPr="00A10DC5">
        <w:rPr>
          <w:rFonts w:ascii="Consolas" w:eastAsia="Times New Roman" w:hAnsi="Consolas" w:cs="Times New Roman"/>
          <w:color w:val="D4D4D4"/>
        </w:rPr>
        <w:t>cout</w:t>
      </w:r>
      <w:proofErr w:type="spellEnd"/>
      <w:proofErr w:type="gramEnd"/>
      <w:r w:rsidRPr="00A10DC5">
        <w:rPr>
          <w:rFonts w:ascii="Consolas" w:eastAsia="Times New Roman" w:hAnsi="Consolas" w:cs="Times New Roman"/>
          <w:color w:val="D4D4D4"/>
        </w:rPr>
        <w:t> &lt;&lt; </w:t>
      </w:r>
      <w:r w:rsidRPr="00A10DC5">
        <w:rPr>
          <w:rFonts w:ascii="Consolas" w:eastAsia="Times New Roman" w:hAnsi="Consolas" w:cs="Times New Roman"/>
          <w:color w:val="CE9178"/>
        </w:rPr>
        <w:t>"</w:t>
      </w:r>
      <w:r w:rsidRPr="00A10DC5">
        <w:rPr>
          <w:rFonts w:ascii="Consolas" w:eastAsia="Times New Roman" w:hAnsi="Consolas" w:cs="Times New Roman"/>
          <w:color w:val="D7BA7D"/>
        </w:rPr>
        <w:t>\n</w:t>
      </w:r>
      <w:r w:rsidRPr="00A10DC5">
        <w:rPr>
          <w:rFonts w:ascii="Consolas" w:eastAsia="Times New Roman" w:hAnsi="Consolas" w:cs="Times New Roman"/>
          <w:color w:val="CE9178"/>
        </w:rPr>
        <w:t>======================================="</w:t>
      </w:r>
      <w:r w:rsidRPr="00A10DC5">
        <w:rPr>
          <w:rFonts w:ascii="Consolas" w:eastAsia="Times New Roman" w:hAnsi="Consolas" w:cs="Times New Roman"/>
          <w:color w:val="D4D4D4"/>
        </w:rPr>
        <w:t> &lt;&lt; </w:t>
      </w:r>
      <w:proofErr w:type="spellStart"/>
      <w:r w:rsidRPr="00A10DC5">
        <w:rPr>
          <w:rFonts w:ascii="Consolas" w:eastAsia="Times New Roman" w:hAnsi="Consolas" w:cs="Times New Roman"/>
          <w:color w:val="D4D4D4"/>
        </w:rPr>
        <w:t>endl</w:t>
      </w:r>
      <w:proofErr w:type="spellEnd"/>
      <w:r w:rsidRPr="00A10DC5">
        <w:rPr>
          <w:rFonts w:ascii="Consolas" w:eastAsia="Times New Roman" w:hAnsi="Consolas" w:cs="Times New Roman"/>
          <w:color w:val="D4D4D4"/>
        </w:rPr>
        <w:t>;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   </w:t>
      </w:r>
      <w:proofErr w:type="spellStart"/>
      <w:proofErr w:type="gramStart"/>
      <w:r w:rsidRPr="00A10DC5">
        <w:rPr>
          <w:rFonts w:ascii="Consolas" w:eastAsia="Times New Roman" w:hAnsi="Consolas" w:cs="Times New Roman"/>
          <w:color w:val="569CD6"/>
        </w:rPr>
        <w:t>int</w:t>
      </w:r>
      <w:proofErr w:type="spellEnd"/>
      <w:proofErr w:type="gramEnd"/>
      <w:r w:rsidRPr="00A10DC5">
        <w:rPr>
          <w:rFonts w:ascii="Consolas" w:eastAsia="Times New Roman" w:hAnsi="Consolas" w:cs="Times New Roman"/>
          <w:color w:val="D4D4D4"/>
        </w:rPr>
        <w:t> </w:t>
      </w:r>
      <w:proofErr w:type="spellStart"/>
      <w:r w:rsidRPr="00A10DC5">
        <w:rPr>
          <w:rFonts w:ascii="Consolas" w:eastAsia="Times New Roman" w:hAnsi="Consolas" w:cs="Times New Roman"/>
          <w:color w:val="9CDCFE"/>
        </w:rPr>
        <w:t>arr</w:t>
      </w:r>
      <w:proofErr w:type="spellEnd"/>
      <w:r w:rsidRPr="00A10DC5">
        <w:rPr>
          <w:rFonts w:ascii="Consolas" w:eastAsia="Times New Roman" w:hAnsi="Consolas" w:cs="Times New Roman"/>
          <w:color w:val="D4D4D4"/>
        </w:rPr>
        <w:t>[</w:t>
      </w:r>
      <w:proofErr w:type="spellStart"/>
      <w:r w:rsidRPr="00A10DC5">
        <w:rPr>
          <w:rFonts w:ascii="Consolas" w:eastAsia="Times New Roman" w:hAnsi="Consolas" w:cs="Times New Roman"/>
          <w:color w:val="D4D4D4"/>
        </w:rPr>
        <w:t>jml</w:t>
      </w:r>
      <w:proofErr w:type="spellEnd"/>
      <w:r w:rsidRPr="00A10DC5">
        <w:rPr>
          <w:rFonts w:ascii="Consolas" w:eastAsia="Times New Roman" w:hAnsi="Consolas" w:cs="Times New Roman"/>
          <w:color w:val="D4D4D4"/>
        </w:rPr>
        <w:t>];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   </w:t>
      </w:r>
      <w:proofErr w:type="gramStart"/>
      <w:r w:rsidRPr="00A10DC5">
        <w:rPr>
          <w:rFonts w:ascii="Consolas" w:eastAsia="Times New Roman" w:hAnsi="Consolas" w:cs="Times New Roman"/>
          <w:color w:val="C586C0"/>
        </w:rPr>
        <w:t>for</w:t>
      </w:r>
      <w:r w:rsidRPr="00A10DC5">
        <w:rPr>
          <w:rFonts w:ascii="Consolas" w:eastAsia="Times New Roman" w:hAnsi="Consolas" w:cs="Times New Roman"/>
          <w:color w:val="D4D4D4"/>
        </w:rPr>
        <w:t>(</w:t>
      </w:r>
      <w:proofErr w:type="gramEnd"/>
      <w:r w:rsidRPr="00A10DC5">
        <w:rPr>
          <w:rFonts w:ascii="Consolas" w:eastAsia="Times New Roman" w:hAnsi="Consolas" w:cs="Times New Roman"/>
          <w:color w:val="D4D4D4"/>
        </w:rPr>
        <w:t>i = </w:t>
      </w:r>
      <w:r w:rsidRPr="00A10DC5">
        <w:rPr>
          <w:rFonts w:ascii="Consolas" w:eastAsia="Times New Roman" w:hAnsi="Consolas" w:cs="Times New Roman"/>
          <w:color w:val="B5CEA8"/>
        </w:rPr>
        <w:t>0</w:t>
      </w:r>
      <w:r w:rsidRPr="00A10DC5">
        <w:rPr>
          <w:rFonts w:ascii="Consolas" w:eastAsia="Times New Roman" w:hAnsi="Consolas" w:cs="Times New Roman"/>
          <w:color w:val="D4D4D4"/>
        </w:rPr>
        <w:t>; i &lt; </w:t>
      </w:r>
      <w:proofErr w:type="spellStart"/>
      <w:r w:rsidRPr="00A10DC5">
        <w:rPr>
          <w:rFonts w:ascii="Consolas" w:eastAsia="Times New Roman" w:hAnsi="Consolas" w:cs="Times New Roman"/>
          <w:color w:val="D4D4D4"/>
        </w:rPr>
        <w:t>jml</w:t>
      </w:r>
      <w:proofErr w:type="spellEnd"/>
      <w:r w:rsidRPr="00A10DC5">
        <w:rPr>
          <w:rFonts w:ascii="Consolas" w:eastAsia="Times New Roman" w:hAnsi="Consolas" w:cs="Times New Roman"/>
          <w:color w:val="D4D4D4"/>
        </w:rPr>
        <w:t>; i++){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       </w:t>
      </w:r>
      <w:proofErr w:type="spellStart"/>
      <w:proofErr w:type="gramStart"/>
      <w:r w:rsidRPr="00A10DC5">
        <w:rPr>
          <w:rFonts w:ascii="Consolas" w:eastAsia="Times New Roman" w:hAnsi="Consolas" w:cs="Times New Roman"/>
          <w:color w:val="D4D4D4"/>
        </w:rPr>
        <w:t>cout</w:t>
      </w:r>
      <w:proofErr w:type="spellEnd"/>
      <w:proofErr w:type="gramEnd"/>
      <w:r w:rsidRPr="00A10DC5">
        <w:rPr>
          <w:rFonts w:ascii="Consolas" w:eastAsia="Times New Roman" w:hAnsi="Consolas" w:cs="Times New Roman"/>
          <w:color w:val="D4D4D4"/>
        </w:rPr>
        <w:t>&lt;&lt;</w:t>
      </w:r>
      <w:r w:rsidRPr="00A10DC5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A10DC5">
        <w:rPr>
          <w:rFonts w:ascii="Consolas" w:eastAsia="Times New Roman" w:hAnsi="Consolas" w:cs="Times New Roman"/>
          <w:color w:val="CE9178"/>
        </w:rPr>
        <w:t>Masukkan</w:t>
      </w:r>
      <w:proofErr w:type="spellEnd"/>
      <w:r w:rsidRPr="00A10DC5">
        <w:rPr>
          <w:rFonts w:ascii="Consolas" w:eastAsia="Times New Roman" w:hAnsi="Consolas" w:cs="Times New Roman"/>
          <w:color w:val="CE9178"/>
        </w:rPr>
        <w:t> </w:t>
      </w:r>
      <w:proofErr w:type="spellStart"/>
      <w:r w:rsidRPr="00A10DC5">
        <w:rPr>
          <w:rFonts w:ascii="Consolas" w:eastAsia="Times New Roman" w:hAnsi="Consolas" w:cs="Times New Roman"/>
          <w:color w:val="CE9178"/>
        </w:rPr>
        <w:t>elemen</w:t>
      </w:r>
      <w:proofErr w:type="spellEnd"/>
      <w:r w:rsidRPr="00A10DC5">
        <w:rPr>
          <w:rFonts w:ascii="Consolas" w:eastAsia="Times New Roman" w:hAnsi="Consolas" w:cs="Times New Roman"/>
          <w:color w:val="CE9178"/>
        </w:rPr>
        <w:t> </w:t>
      </w:r>
      <w:proofErr w:type="spellStart"/>
      <w:r w:rsidRPr="00A10DC5">
        <w:rPr>
          <w:rFonts w:ascii="Consolas" w:eastAsia="Times New Roman" w:hAnsi="Consolas" w:cs="Times New Roman"/>
          <w:color w:val="CE9178"/>
        </w:rPr>
        <w:t>ke</w:t>
      </w:r>
      <w:proofErr w:type="spellEnd"/>
      <w:r w:rsidRPr="00A10DC5">
        <w:rPr>
          <w:rFonts w:ascii="Consolas" w:eastAsia="Times New Roman" w:hAnsi="Consolas" w:cs="Times New Roman"/>
          <w:color w:val="CE9178"/>
        </w:rPr>
        <w:t>-"</w:t>
      </w:r>
      <w:r w:rsidRPr="00A10DC5">
        <w:rPr>
          <w:rFonts w:ascii="Consolas" w:eastAsia="Times New Roman" w:hAnsi="Consolas" w:cs="Times New Roman"/>
          <w:color w:val="D4D4D4"/>
        </w:rPr>
        <w:t>&lt;&lt;i+</w:t>
      </w:r>
      <w:r w:rsidRPr="00A10DC5">
        <w:rPr>
          <w:rFonts w:ascii="Consolas" w:eastAsia="Times New Roman" w:hAnsi="Consolas" w:cs="Times New Roman"/>
          <w:color w:val="B5CEA8"/>
        </w:rPr>
        <w:t>1</w:t>
      </w:r>
      <w:r w:rsidRPr="00A10DC5">
        <w:rPr>
          <w:rFonts w:ascii="Consolas" w:eastAsia="Times New Roman" w:hAnsi="Consolas" w:cs="Times New Roman"/>
          <w:color w:val="D4D4D4"/>
        </w:rPr>
        <w:t>&lt;&lt;</w:t>
      </w:r>
      <w:r w:rsidRPr="00A10DC5">
        <w:rPr>
          <w:rFonts w:ascii="Consolas" w:eastAsia="Times New Roman" w:hAnsi="Consolas" w:cs="Times New Roman"/>
          <w:color w:val="CE9178"/>
        </w:rPr>
        <w:t>": "</w:t>
      </w:r>
      <w:r w:rsidRPr="00A10DC5">
        <w:rPr>
          <w:rFonts w:ascii="Consolas" w:eastAsia="Times New Roman" w:hAnsi="Consolas" w:cs="Times New Roman"/>
          <w:color w:val="D4D4D4"/>
        </w:rPr>
        <w:t>;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       </w:t>
      </w:r>
      <w:proofErr w:type="spellStart"/>
      <w:proofErr w:type="gramStart"/>
      <w:r w:rsidRPr="00A10DC5">
        <w:rPr>
          <w:rFonts w:ascii="Consolas" w:eastAsia="Times New Roman" w:hAnsi="Consolas" w:cs="Times New Roman"/>
          <w:color w:val="D4D4D4"/>
        </w:rPr>
        <w:t>cin</w:t>
      </w:r>
      <w:proofErr w:type="spellEnd"/>
      <w:proofErr w:type="gramEnd"/>
      <w:r w:rsidRPr="00A10DC5">
        <w:rPr>
          <w:rFonts w:ascii="Consolas" w:eastAsia="Times New Roman" w:hAnsi="Consolas" w:cs="Times New Roman"/>
          <w:color w:val="D4D4D4"/>
        </w:rPr>
        <w:t>&gt;&gt;</w:t>
      </w:r>
      <w:proofErr w:type="spellStart"/>
      <w:r w:rsidRPr="00A10DC5">
        <w:rPr>
          <w:rFonts w:ascii="Consolas" w:eastAsia="Times New Roman" w:hAnsi="Consolas" w:cs="Times New Roman"/>
          <w:color w:val="9CDCFE"/>
        </w:rPr>
        <w:t>arr</w:t>
      </w:r>
      <w:proofErr w:type="spellEnd"/>
      <w:r w:rsidRPr="00A10DC5">
        <w:rPr>
          <w:rFonts w:ascii="Consolas" w:eastAsia="Times New Roman" w:hAnsi="Consolas" w:cs="Times New Roman"/>
          <w:color w:val="D4D4D4"/>
        </w:rPr>
        <w:t>[i];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   }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   </w:t>
      </w:r>
      <w:proofErr w:type="spellStart"/>
      <w:proofErr w:type="gramStart"/>
      <w:r w:rsidRPr="00A10DC5">
        <w:rPr>
          <w:rFonts w:ascii="Consolas" w:eastAsia="Times New Roman" w:hAnsi="Consolas" w:cs="Times New Roman"/>
          <w:color w:val="D4D4D4"/>
        </w:rPr>
        <w:t>cout</w:t>
      </w:r>
      <w:proofErr w:type="spellEnd"/>
      <w:proofErr w:type="gramEnd"/>
      <w:r w:rsidRPr="00A10DC5">
        <w:rPr>
          <w:rFonts w:ascii="Consolas" w:eastAsia="Times New Roman" w:hAnsi="Consolas" w:cs="Times New Roman"/>
          <w:color w:val="D4D4D4"/>
        </w:rPr>
        <w:t> &lt;&lt;</w:t>
      </w:r>
      <w:r w:rsidRPr="00A10DC5">
        <w:rPr>
          <w:rFonts w:ascii="Consolas" w:eastAsia="Times New Roman" w:hAnsi="Consolas" w:cs="Times New Roman"/>
          <w:color w:val="CE9178"/>
        </w:rPr>
        <w:t>"======================================="</w:t>
      </w:r>
      <w:r w:rsidRPr="00A10DC5">
        <w:rPr>
          <w:rFonts w:ascii="Consolas" w:eastAsia="Times New Roman" w:hAnsi="Consolas" w:cs="Times New Roman"/>
          <w:color w:val="D4D4D4"/>
        </w:rPr>
        <w:t> &lt;&lt;</w:t>
      </w:r>
      <w:proofErr w:type="spellStart"/>
      <w:r w:rsidRPr="00A10DC5">
        <w:rPr>
          <w:rFonts w:ascii="Consolas" w:eastAsia="Times New Roman" w:hAnsi="Consolas" w:cs="Times New Roman"/>
          <w:color w:val="D4D4D4"/>
        </w:rPr>
        <w:t>endl</w:t>
      </w:r>
      <w:proofErr w:type="spellEnd"/>
      <w:r w:rsidRPr="00A10DC5">
        <w:rPr>
          <w:rFonts w:ascii="Consolas" w:eastAsia="Times New Roman" w:hAnsi="Consolas" w:cs="Times New Roman"/>
          <w:color w:val="D4D4D4"/>
        </w:rPr>
        <w:t>;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   </w:t>
      </w:r>
      <w:proofErr w:type="gramStart"/>
      <w:r w:rsidRPr="00A10DC5">
        <w:rPr>
          <w:rFonts w:ascii="Consolas" w:eastAsia="Times New Roman" w:hAnsi="Consolas" w:cs="Times New Roman"/>
          <w:color w:val="DCDCAA"/>
        </w:rPr>
        <w:t>mergeSort2</w:t>
      </w:r>
      <w:r w:rsidRPr="00A10DC5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End"/>
      <w:r w:rsidRPr="00A10DC5">
        <w:rPr>
          <w:rFonts w:ascii="Consolas" w:eastAsia="Times New Roman" w:hAnsi="Consolas" w:cs="Times New Roman"/>
          <w:color w:val="D4D4D4"/>
        </w:rPr>
        <w:t>arr</w:t>
      </w:r>
      <w:proofErr w:type="spellEnd"/>
      <w:r w:rsidRPr="00A10DC5">
        <w:rPr>
          <w:rFonts w:ascii="Consolas" w:eastAsia="Times New Roman" w:hAnsi="Consolas" w:cs="Times New Roman"/>
          <w:color w:val="D4D4D4"/>
        </w:rPr>
        <w:t>, </w:t>
      </w:r>
      <w:r w:rsidRPr="00A10DC5">
        <w:rPr>
          <w:rFonts w:ascii="Consolas" w:eastAsia="Times New Roman" w:hAnsi="Consolas" w:cs="Times New Roman"/>
          <w:color w:val="B5CEA8"/>
        </w:rPr>
        <w:t>0</w:t>
      </w:r>
      <w:r w:rsidRPr="00A10DC5">
        <w:rPr>
          <w:rFonts w:ascii="Consolas" w:eastAsia="Times New Roman" w:hAnsi="Consolas" w:cs="Times New Roman"/>
          <w:color w:val="D4D4D4"/>
        </w:rPr>
        <w:t>, jml-</w:t>
      </w:r>
      <w:r w:rsidRPr="00A10DC5">
        <w:rPr>
          <w:rFonts w:ascii="Consolas" w:eastAsia="Times New Roman" w:hAnsi="Consolas" w:cs="Times New Roman"/>
          <w:color w:val="B5CEA8"/>
        </w:rPr>
        <w:t>1</w:t>
      </w:r>
      <w:r w:rsidRPr="00A10DC5">
        <w:rPr>
          <w:rFonts w:ascii="Consolas" w:eastAsia="Times New Roman" w:hAnsi="Consolas" w:cs="Times New Roman"/>
          <w:color w:val="D4D4D4"/>
        </w:rPr>
        <w:t>);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   </w:t>
      </w:r>
      <w:proofErr w:type="spellStart"/>
      <w:proofErr w:type="gramStart"/>
      <w:r w:rsidRPr="00A10DC5">
        <w:rPr>
          <w:rFonts w:ascii="Consolas" w:eastAsia="Times New Roman" w:hAnsi="Consolas" w:cs="Times New Roman"/>
          <w:color w:val="D4D4D4"/>
        </w:rPr>
        <w:t>cout</w:t>
      </w:r>
      <w:proofErr w:type="spellEnd"/>
      <w:proofErr w:type="gramEnd"/>
      <w:r w:rsidRPr="00A10DC5">
        <w:rPr>
          <w:rFonts w:ascii="Consolas" w:eastAsia="Times New Roman" w:hAnsi="Consolas" w:cs="Times New Roman"/>
          <w:color w:val="D4D4D4"/>
        </w:rPr>
        <w:t>&lt;&lt;</w:t>
      </w:r>
      <w:r w:rsidRPr="00A10DC5">
        <w:rPr>
          <w:rFonts w:ascii="Consolas" w:eastAsia="Times New Roman" w:hAnsi="Consolas" w:cs="Times New Roman"/>
          <w:color w:val="CE9178"/>
        </w:rPr>
        <w:t>"</w:t>
      </w:r>
      <w:r w:rsidRPr="00A10DC5">
        <w:rPr>
          <w:rFonts w:ascii="Consolas" w:eastAsia="Times New Roman" w:hAnsi="Consolas" w:cs="Times New Roman"/>
          <w:color w:val="D7BA7D"/>
        </w:rPr>
        <w:t>\</w:t>
      </w:r>
      <w:proofErr w:type="spellStart"/>
      <w:r w:rsidRPr="00A10DC5">
        <w:rPr>
          <w:rFonts w:ascii="Consolas" w:eastAsia="Times New Roman" w:hAnsi="Consolas" w:cs="Times New Roman"/>
          <w:color w:val="D7BA7D"/>
        </w:rPr>
        <w:t>n</w:t>
      </w:r>
      <w:r w:rsidRPr="00A10DC5">
        <w:rPr>
          <w:rFonts w:ascii="Consolas" w:eastAsia="Times New Roman" w:hAnsi="Consolas" w:cs="Times New Roman"/>
          <w:color w:val="CE9178"/>
        </w:rPr>
        <w:t>Array</w:t>
      </w:r>
      <w:proofErr w:type="spellEnd"/>
      <w:r w:rsidRPr="00A10DC5">
        <w:rPr>
          <w:rFonts w:ascii="Consolas" w:eastAsia="Times New Roman" w:hAnsi="Consolas" w:cs="Times New Roman"/>
          <w:color w:val="CE9178"/>
        </w:rPr>
        <w:t> yang </w:t>
      </w:r>
      <w:proofErr w:type="spellStart"/>
      <w:r w:rsidRPr="00A10DC5">
        <w:rPr>
          <w:rFonts w:ascii="Consolas" w:eastAsia="Times New Roman" w:hAnsi="Consolas" w:cs="Times New Roman"/>
          <w:color w:val="CE9178"/>
        </w:rPr>
        <w:t>telah</w:t>
      </w:r>
      <w:proofErr w:type="spellEnd"/>
      <w:r w:rsidRPr="00A10DC5">
        <w:rPr>
          <w:rFonts w:ascii="Consolas" w:eastAsia="Times New Roman" w:hAnsi="Consolas" w:cs="Times New Roman"/>
          <w:color w:val="CE9178"/>
        </w:rPr>
        <w:t> </w:t>
      </w:r>
      <w:proofErr w:type="spellStart"/>
      <w:r w:rsidRPr="00A10DC5">
        <w:rPr>
          <w:rFonts w:ascii="Consolas" w:eastAsia="Times New Roman" w:hAnsi="Consolas" w:cs="Times New Roman"/>
          <w:color w:val="CE9178"/>
        </w:rPr>
        <w:t>diurutkan</w:t>
      </w:r>
      <w:proofErr w:type="spellEnd"/>
      <w:r w:rsidRPr="00A10DC5">
        <w:rPr>
          <w:rFonts w:ascii="Consolas" w:eastAsia="Times New Roman" w:hAnsi="Consolas" w:cs="Times New Roman"/>
          <w:color w:val="CE9178"/>
        </w:rPr>
        <w:t>: "</w:t>
      </w:r>
      <w:r w:rsidRPr="00A10DC5">
        <w:rPr>
          <w:rFonts w:ascii="Consolas" w:eastAsia="Times New Roman" w:hAnsi="Consolas" w:cs="Times New Roman"/>
          <w:color w:val="D4D4D4"/>
        </w:rPr>
        <w:t>;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   </w:t>
      </w:r>
      <w:proofErr w:type="gramStart"/>
      <w:r w:rsidRPr="00A10DC5">
        <w:rPr>
          <w:rFonts w:ascii="Consolas" w:eastAsia="Times New Roman" w:hAnsi="Consolas" w:cs="Times New Roman"/>
          <w:color w:val="C586C0"/>
        </w:rPr>
        <w:t>for</w:t>
      </w:r>
      <w:proofErr w:type="gramEnd"/>
      <w:r w:rsidRPr="00A10DC5">
        <w:rPr>
          <w:rFonts w:ascii="Consolas" w:eastAsia="Times New Roman" w:hAnsi="Consolas" w:cs="Times New Roman"/>
          <w:color w:val="D4D4D4"/>
        </w:rPr>
        <w:t> (i = </w:t>
      </w:r>
      <w:r w:rsidRPr="00A10DC5">
        <w:rPr>
          <w:rFonts w:ascii="Consolas" w:eastAsia="Times New Roman" w:hAnsi="Consolas" w:cs="Times New Roman"/>
          <w:color w:val="B5CEA8"/>
        </w:rPr>
        <w:t>0</w:t>
      </w:r>
      <w:r w:rsidRPr="00A10DC5">
        <w:rPr>
          <w:rFonts w:ascii="Consolas" w:eastAsia="Times New Roman" w:hAnsi="Consolas" w:cs="Times New Roman"/>
          <w:color w:val="D4D4D4"/>
        </w:rPr>
        <w:t>; i &lt; </w:t>
      </w:r>
      <w:proofErr w:type="spellStart"/>
      <w:r w:rsidRPr="00A10DC5">
        <w:rPr>
          <w:rFonts w:ascii="Consolas" w:eastAsia="Times New Roman" w:hAnsi="Consolas" w:cs="Times New Roman"/>
          <w:color w:val="D4D4D4"/>
        </w:rPr>
        <w:t>jml</w:t>
      </w:r>
      <w:proofErr w:type="spellEnd"/>
      <w:r w:rsidRPr="00A10DC5">
        <w:rPr>
          <w:rFonts w:ascii="Consolas" w:eastAsia="Times New Roman" w:hAnsi="Consolas" w:cs="Times New Roman"/>
          <w:color w:val="D4D4D4"/>
        </w:rPr>
        <w:t>; i++) </w:t>
      </w:r>
      <w:proofErr w:type="spellStart"/>
      <w:r w:rsidRPr="00A10DC5">
        <w:rPr>
          <w:rFonts w:ascii="Consolas" w:eastAsia="Times New Roman" w:hAnsi="Consolas" w:cs="Times New Roman"/>
          <w:color w:val="D4D4D4"/>
        </w:rPr>
        <w:t>cout</w:t>
      </w:r>
      <w:proofErr w:type="spellEnd"/>
      <w:r w:rsidRPr="00A10DC5">
        <w:rPr>
          <w:rFonts w:ascii="Consolas" w:eastAsia="Times New Roman" w:hAnsi="Consolas" w:cs="Times New Roman"/>
          <w:color w:val="D4D4D4"/>
        </w:rPr>
        <w:t>&lt;&lt;</w:t>
      </w:r>
      <w:r w:rsidRPr="00A10DC5">
        <w:rPr>
          <w:rFonts w:ascii="Consolas" w:eastAsia="Times New Roman" w:hAnsi="Consolas" w:cs="Times New Roman"/>
          <w:color w:val="CE9178"/>
        </w:rPr>
        <w:t>" "</w:t>
      </w:r>
      <w:r w:rsidRPr="00A10DC5">
        <w:rPr>
          <w:rFonts w:ascii="Consolas" w:eastAsia="Times New Roman" w:hAnsi="Consolas" w:cs="Times New Roman"/>
          <w:color w:val="D4D4D4"/>
        </w:rPr>
        <w:t>&lt;&lt;</w:t>
      </w:r>
      <w:proofErr w:type="spellStart"/>
      <w:r w:rsidRPr="00A10DC5">
        <w:rPr>
          <w:rFonts w:ascii="Consolas" w:eastAsia="Times New Roman" w:hAnsi="Consolas" w:cs="Times New Roman"/>
          <w:color w:val="9CDCFE"/>
        </w:rPr>
        <w:t>arr</w:t>
      </w:r>
      <w:proofErr w:type="spellEnd"/>
      <w:r w:rsidRPr="00A10DC5">
        <w:rPr>
          <w:rFonts w:ascii="Consolas" w:eastAsia="Times New Roman" w:hAnsi="Consolas" w:cs="Times New Roman"/>
          <w:color w:val="D4D4D4"/>
        </w:rPr>
        <w:t>[i];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   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   </w:t>
      </w:r>
      <w:r w:rsidRPr="00A10DC5">
        <w:rPr>
          <w:rFonts w:ascii="Consolas" w:eastAsia="Times New Roman" w:hAnsi="Consolas" w:cs="Times New Roman"/>
          <w:color w:val="4EC9B0"/>
        </w:rPr>
        <w:t>high_resolution_clock</w:t>
      </w:r>
      <w:r w:rsidRPr="00A10DC5">
        <w:rPr>
          <w:rFonts w:ascii="Consolas" w:eastAsia="Times New Roman" w:hAnsi="Consolas" w:cs="Times New Roman"/>
          <w:color w:val="D4D4D4"/>
        </w:rPr>
        <w:t>::time_point t2 = </w:t>
      </w:r>
      <w:r w:rsidRPr="00A10DC5">
        <w:rPr>
          <w:rFonts w:ascii="Consolas" w:eastAsia="Times New Roman" w:hAnsi="Consolas" w:cs="Times New Roman"/>
          <w:color w:val="4EC9B0"/>
        </w:rPr>
        <w:t>high_resolution_clock</w:t>
      </w:r>
      <w:r w:rsidRPr="00A10DC5">
        <w:rPr>
          <w:rFonts w:ascii="Consolas" w:eastAsia="Times New Roman" w:hAnsi="Consolas" w:cs="Times New Roman"/>
          <w:color w:val="D4D4D4"/>
        </w:rPr>
        <w:t>::</w:t>
      </w:r>
      <w:proofErr w:type="gramStart"/>
      <w:r w:rsidRPr="00A10DC5">
        <w:rPr>
          <w:rFonts w:ascii="Consolas" w:eastAsia="Times New Roman" w:hAnsi="Consolas" w:cs="Times New Roman"/>
          <w:color w:val="DCDCAA"/>
        </w:rPr>
        <w:t>now</w:t>
      </w:r>
      <w:r w:rsidRPr="00A10DC5">
        <w:rPr>
          <w:rFonts w:ascii="Consolas" w:eastAsia="Times New Roman" w:hAnsi="Consolas" w:cs="Times New Roman"/>
          <w:color w:val="D4D4D4"/>
        </w:rPr>
        <w:t>(</w:t>
      </w:r>
      <w:proofErr w:type="gramEnd"/>
      <w:r w:rsidRPr="00A10DC5">
        <w:rPr>
          <w:rFonts w:ascii="Consolas" w:eastAsia="Times New Roman" w:hAnsi="Consolas" w:cs="Times New Roman"/>
          <w:color w:val="D4D4D4"/>
        </w:rPr>
        <w:t>);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       </w:t>
      </w:r>
      <w:proofErr w:type="gramStart"/>
      <w:r w:rsidRPr="00A10DC5">
        <w:rPr>
          <w:rFonts w:ascii="Consolas" w:eastAsia="Times New Roman" w:hAnsi="Consolas" w:cs="Times New Roman"/>
          <w:color w:val="569CD6"/>
        </w:rPr>
        <w:t>auto</w:t>
      </w:r>
      <w:proofErr w:type="gramEnd"/>
      <w:r w:rsidRPr="00A10DC5">
        <w:rPr>
          <w:rFonts w:ascii="Consolas" w:eastAsia="Times New Roman" w:hAnsi="Consolas" w:cs="Times New Roman"/>
          <w:color w:val="D4D4D4"/>
        </w:rPr>
        <w:t> duration = </w:t>
      </w:r>
      <w:r w:rsidRPr="00A10DC5">
        <w:rPr>
          <w:rFonts w:ascii="Consolas" w:eastAsia="Times New Roman" w:hAnsi="Consolas" w:cs="Times New Roman"/>
          <w:color w:val="DCDCAA"/>
        </w:rPr>
        <w:t>duration_cast</w:t>
      </w:r>
      <w:r w:rsidRPr="00A10DC5">
        <w:rPr>
          <w:rFonts w:ascii="Consolas" w:eastAsia="Times New Roman" w:hAnsi="Consolas" w:cs="Times New Roman"/>
          <w:color w:val="D4D4D4"/>
        </w:rPr>
        <w:t>&lt;</w:t>
      </w:r>
      <w:r w:rsidRPr="00A10DC5">
        <w:rPr>
          <w:rFonts w:ascii="Consolas" w:eastAsia="Times New Roman" w:hAnsi="Consolas" w:cs="Times New Roman"/>
          <w:color w:val="4EC9B0"/>
        </w:rPr>
        <w:t>microseconds</w:t>
      </w:r>
      <w:r w:rsidRPr="00A10DC5">
        <w:rPr>
          <w:rFonts w:ascii="Consolas" w:eastAsia="Times New Roman" w:hAnsi="Consolas" w:cs="Times New Roman"/>
          <w:color w:val="D4D4D4"/>
        </w:rPr>
        <w:t>&gt;( t2 - t1 ).</w:t>
      </w:r>
      <w:r w:rsidRPr="00A10DC5">
        <w:rPr>
          <w:rFonts w:ascii="Consolas" w:eastAsia="Times New Roman" w:hAnsi="Consolas" w:cs="Times New Roman"/>
          <w:color w:val="DCDCAA"/>
        </w:rPr>
        <w:t>count</w:t>
      </w:r>
      <w:r w:rsidRPr="00A10DC5">
        <w:rPr>
          <w:rFonts w:ascii="Consolas" w:eastAsia="Times New Roman" w:hAnsi="Consolas" w:cs="Times New Roman"/>
          <w:color w:val="D4D4D4"/>
        </w:rPr>
        <w:t>();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A10DC5">
        <w:rPr>
          <w:rFonts w:ascii="Consolas" w:eastAsia="Times New Roman" w:hAnsi="Consolas" w:cs="Times New Roman"/>
          <w:color w:val="D4D4D4"/>
        </w:rPr>
        <w:t>        </w:t>
      </w:r>
      <w:proofErr w:type="spellStart"/>
      <w:r w:rsidRPr="00A10DC5">
        <w:rPr>
          <w:rFonts w:ascii="Consolas" w:eastAsia="Times New Roman" w:hAnsi="Consolas" w:cs="Times New Roman"/>
          <w:color w:val="D4D4D4"/>
        </w:rPr>
        <w:t>cout</w:t>
      </w:r>
      <w:proofErr w:type="spellEnd"/>
      <w:r w:rsidRPr="00A10DC5">
        <w:rPr>
          <w:rFonts w:ascii="Consolas" w:eastAsia="Times New Roman" w:hAnsi="Consolas" w:cs="Times New Roman"/>
          <w:color w:val="D4D4D4"/>
        </w:rPr>
        <w:t>&lt;&lt;</w:t>
      </w:r>
      <w:proofErr w:type="spellStart"/>
      <w:r w:rsidRPr="00A10DC5">
        <w:rPr>
          <w:rFonts w:ascii="Consolas" w:eastAsia="Times New Roman" w:hAnsi="Consolas" w:cs="Times New Roman"/>
          <w:color w:val="D4D4D4"/>
        </w:rPr>
        <w:t>endl</w:t>
      </w:r>
      <w:proofErr w:type="spellEnd"/>
      <w:r w:rsidRPr="00A10DC5">
        <w:rPr>
          <w:rFonts w:ascii="Consolas" w:eastAsia="Times New Roman" w:hAnsi="Consolas" w:cs="Times New Roman"/>
          <w:color w:val="D4D4D4"/>
        </w:rPr>
        <w:t>&lt;&lt;duration&lt;&lt;</w:t>
      </w:r>
      <w:r w:rsidRPr="00A10DC5">
        <w:rPr>
          <w:rFonts w:ascii="Consolas" w:eastAsia="Times New Roman" w:hAnsi="Consolas" w:cs="Times New Roman"/>
          <w:color w:val="CE9178"/>
        </w:rPr>
        <w:t>" microseconds"</w:t>
      </w:r>
      <w:r w:rsidRPr="00A10DC5">
        <w:rPr>
          <w:rFonts w:ascii="Consolas" w:eastAsia="Times New Roman" w:hAnsi="Consolas" w:cs="Times New Roman"/>
          <w:color w:val="D4D4D4"/>
        </w:rPr>
        <w:t>&lt;&lt;</w:t>
      </w:r>
      <w:proofErr w:type="spellStart"/>
      <w:r w:rsidRPr="00A10DC5">
        <w:rPr>
          <w:rFonts w:ascii="Consolas" w:eastAsia="Times New Roman" w:hAnsi="Consolas" w:cs="Times New Roman"/>
          <w:color w:val="D4D4D4"/>
        </w:rPr>
        <w:t>endl</w:t>
      </w:r>
      <w:proofErr w:type="spellEnd"/>
      <w:r w:rsidRPr="00A10DC5">
        <w:rPr>
          <w:rFonts w:ascii="Consolas" w:eastAsia="Times New Roman" w:hAnsi="Consolas" w:cs="Times New Roman"/>
          <w:color w:val="D4D4D4"/>
        </w:rPr>
        <w:t>;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val="id-ID"/>
        </w:rPr>
      </w:pPr>
      <w:r>
        <w:rPr>
          <w:rFonts w:ascii="Consolas" w:eastAsia="Times New Roman" w:hAnsi="Consolas" w:cs="Times New Roman"/>
          <w:color w:val="D4D4D4"/>
          <w:lang w:val="id-ID"/>
        </w:rPr>
        <w:t>}</w:t>
      </w:r>
    </w:p>
    <w:p w:rsidR="00A10DC5" w:rsidRPr="00A10DC5" w:rsidRDefault="00A10DC5" w:rsidP="00A10D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val="id-ID"/>
        </w:rPr>
      </w:pPr>
    </w:p>
    <w:p w:rsidR="00B60AFA" w:rsidRPr="00970127" w:rsidRDefault="00970127" w:rsidP="00970127">
      <w:pPr>
        <w:pStyle w:val="ListParagraph"/>
        <w:numPr>
          <w:ilvl w:val="0"/>
          <w:numId w:val="10"/>
        </w:numPr>
        <w:tabs>
          <w:tab w:val="left" w:pos="142"/>
        </w:tabs>
        <w:spacing w:line="0" w:lineRule="atLeast"/>
        <w:ind w:left="284"/>
        <w:rPr>
          <w:rFonts w:ascii="Candara" w:eastAsia="Candara" w:hAnsi="Candara"/>
          <w:sz w:val="22"/>
          <w:lang w:val="id-ID"/>
        </w:rPr>
      </w:pPr>
      <w:r>
        <w:rPr>
          <w:rFonts w:ascii="Candara" w:eastAsia="Candara" w:hAnsi="Candara"/>
          <w:sz w:val="22"/>
          <w:lang w:val="id-ID"/>
        </w:rPr>
        <w:t>Hasil Output  jika dalam microseconds</w:t>
      </w:r>
      <w:r w:rsidR="00A10DC5">
        <w:rPr>
          <w:noProof/>
        </w:rPr>
        <w:drawing>
          <wp:inline distT="0" distB="0" distL="0" distR="0" wp14:anchorId="2C5C67E5" wp14:editId="700A9368">
            <wp:extent cx="5736590" cy="3745944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374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FA" w:rsidRDefault="00B60AFA" w:rsidP="002D3EBD">
      <w:pPr>
        <w:pStyle w:val="ListParagraph"/>
        <w:tabs>
          <w:tab w:val="left" w:pos="142"/>
        </w:tabs>
        <w:spacing w:line="0" w:lineRule="atLeast"/>
        <w:ind w:left="284"/>
        <w:rPr>
          <w:rFonts w:ascii="Candara" w:eastAsia="Candara" w:hAnsi="Candara"/>
          <w:sz w:val="22"/>
          <w:lang w:val="id-ID"/>
        </w:rPr>
      </w:pPr>
    </w:p>
    <w:p w:rsidR="00B60AFA" w:rsidRPr="00A10DC5" w:rsidRDefault="00B60AFA" w:rsidP="002D3EBD">
      <w:pPr>
        <w:pStyle w:val="ListParagraph"/>
        <w:tabs>
          <w:tab w:val="left" w:pos="142"/>
        </w:tabs>
        <w:spacing w:line="0" w:lineRule="atLeast"/>
        <w:ind w:left="284"/>
        <w:rPr>
          <w:rFonts w:ascii="Candara" w:eastAsia="Candara" w:hAnsi="Candara"/>
          <w:sz w:val="22"/>
          <w:lang w:val="id-ID"/>
        </w:rPr>
      </w:pPr>
    </w:p>
    <w:p w:rsidR="00A10DC5" w:rsidRPr="00A10DC5" w:rsidRDefault="00A10DC5" w:rsidP="00A10DC5">
      <w:pPr>
        <w:tabs>
          <w:tab w:val="left" w:pos="720"/>
        </w:tabs>
        <w:spacing w:line="0" w:lineRule="atLeast"/>
        <w:ind w:left="720"/>
        <w:rPr>
          <w:rFonts w:ascii="Candara" w:eastAsia="Candara" w:hAnsi="Candara"/>
          <w:sz w:val="22"/>
          <w:lang w:val="id-ID"/>
        </w:rPr>
      </w:pPr>
    </w:p>
    <w:p w:rsidR="008C6EAA" w:rsidRPr="00A10DC5" w:rsidRDefault="008C6EAA" w:rsidP="00A10DC5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jc w:val="both"/>
        <w:rPr>
          <w:rFonts w:ascii="Candara" w:eastAsia="Candara" w:hAnsi="Candara"/>
          <w:sz w:val="22"/>
        </w:rPr>
      </w:pPr>
      <w:proofErr w:type="spellStart"/>
      <w:r w:rsidRPr="00A10DC5">
        <w:rPr>
          <w:rFonts w:ascii="Candara" w:eastAsia="Candara" w:hAnsi="Candara"/>
          <w:sz w:val="22"/>
        </w:rPr>
        <w:t>Kompleksitas</w:t>
      </w:r>
      <w:proofErr w:type="spellEnd"/>
      <w:r w:rsidRPr="00A10DC5">
        <w:rPr>
          <w:rFonts w:ascii="Candara" w:eastAsia="Candara" w:hAnsi="Candara"/>
          <w:sz w:val="22"/>
        </w:rPr>
        <w:t xml:space="preserve"> </w:t>
      </w:r>
      <w:proofErr w:type="spellStart"/>
      <w:r w:rsidRPr="00A10DC5">
        <w:rPr>
          <w:rFonts w:ascii="Candara" w:eastAsia="Candara" w:hAnsi="Candara"/>
          <w:sz w:val="22"/>
        </w:rPr>
        <w:t>waktu</w:t>
      </w:r>
      <w:proofErr w:type="spellEnd"/>
      <w:r w:rsidRPr="00A10DC5">
        <w:rPr>
          <w:rFonts w:ascii="Candara" w:eastAsia="Candara" w:hAnsi="Candara"/>
          <w:sz w:val="22"/>
        </w:rPr>
        <w:t xml:space="preserve"> </w:t>
      </w:r>
      <w:proofErr w:type="spellStart"/>
      <w:r w:rsidRPr="00A10DC5">
        <w:rPr>
          <w:rFonts w:ascii="Candara" w:eastAsia="Candara" w:hAnsi="Candara"/>
          <w:sz w:val="22"/>
        </w:rPr>
        <w:t>algoritma</w:t>
      </w:r>
      <w:proofErr w:type="spellEnd"/>
      <w:r w:rsidRPr="00A10DC5">
        <w:rPr>
          <w:rFonts w:ascii="Candara" w:eastAsia="Candara" w:hAnsi="Candara"/>
          <w:sz w:val="22"/>
        </w:rPr>
        <w:t xml:space="preserve"> merge sort </w:t>
      </w:r>
      <w:proofErr w:type="spellStart"/>
      <w:r w:rsidRPr="00A10DC5">
        <w:rPr>
          <w:rFonts w:ascii="Candara" w:eastAsia="Candara" w:hAnsi="Candara"/>
          <w:sz w:val="22"/>
        </w:rPr>
        <w:t>adalah</w:t>
      </w:r>
      <w:proofErr w:type="spellEnd"/>
      <w:r w:rsidRPr="00A10DC5">
        <w:rPr>
          <w:rFonts w:ascii="Candara" w:eastAsia="Candara" w:hAnsi="Candara"/>
          <w:sz w:val="22"/>
        </w:rPr>
        <w:t xml:space="preserve"> </w:t>
      </w:r>
      <w:proofErr w:type="gramStart"/>
      <w:r w:rsidRPr="00A10DC5">
        <w:rPr>
          <w:rFonts w:ascii="Candara" w:eastAsia="Candara" w:hAnsi="Candara"/>
          <w:sz w:val="22"/>
        </w:rPr>
        <w:t>O(</w:t>
      </w:r>
      <w:proofErr w:type="gramEnd"/>
      <w:r w:rsidRPr="00A10DC5">
        <w:rPr>
          <w:rFonts w:ascii="Candara" w:eastAsia="Candara" w:hAnsi="Candara"/>
          <w:sz w:val="22"/>
        </w:rPr>
        <w:t xml:space="preserve">n </w:t>
      </w:r>
      <w:proofErr w:type="spellStart"/>
      <w:r w:rsidRPr="00A10DC5">
        <w:rPr>
          <w:rFonts w:ascii="Candara" w:eastAsia="Candara" w:hAnsi="Candara"/>
          <w:sz w:val="22"/>
        </w:rPr>
        <w:t>lg</w:t>
      </w:r>
      <w:proofErr w:type="spellEnd"/>
      <w:r w:rsidRPr="00A10DC5">
        <w:rPr>
          <w:rFonts w:ascii="Candara" w:eastAsia="Candara" w:hAnsi="Candara"/>
          <w:sz w:val="22"/>
        </w:rPr>
        <w:t xml:space="preserve"> n). </w:t>
      </w:r>
      <w:proofErr w:type="spellStart"/>
      <w:proofErr w:type="gramStart"/>
      <w:r w:rsidRPr="00A10DC5">
        <w:rPr>
          <w:rFonts w:ascii="Candara" w:eastAsia="Candara" w:hAnsi="Candara"/>
          <w:sz w:val="22"/>
        </w:rPr>
        <w:t>Cari</w:t>
      </w:r>
      <w:proofErr w:type="spellEnd"/>
      <w:r w:rsidRPr="00A10DC5">
        <w:rPr>
          <w:rFonts w:ascii="Candara" w:eastAsia="Candara" w:hAnsi="Candara"/>
          <w:sz w:val="22"/>
        </w:rPr>
        <w:t xml:space="preserve"> </w:t>
      </w:r>
      <w:proofErr w:type="spellStart"/>
      <w:r w:rsidRPr="00A10DC5">
        <w:rPr>
          <w:rFonts w:ascii="Candara" w:eastAsia="Candara" w:hAnsi="Candara"/>
          <w:sz w:val="22"/>
        </w:rPr>
        <w:t>tahu</w:t>
      </w:r>
      <w:proofErr w:type="spellEnd"/>
      <w:r w:rsidRPr="00A10DC5">
        <w:rPr>
          <w:rFonts w:ascii="Candara" w:eastAsia="Candara" w:hAnsi="Candara"/>
          <w:sz w:val="22"/>
        </w:rPr>
        <w:t xml:space="preserve"> </w:t>
      </w:r>
      <w:proofErr w:type="spellStart"/>
      <w:r w:rsidRPr="00A10DC5">
        <w:rPr>
          <w:rFonts w:ascii="Candara" w:eastAsia="Candara" w:hAnsi="Candara"/>
          <w:sz w:val="22"/>
        </w:rPr>
        <w:t>kecepatan</w:t>
      </w:r>
      <w:proofErr w:type="spellEnd"/>
      <w:r w:rsidRPr="00A10DC5">
        <w:rPr>
          <w:rFonts w:ascii="Candara" w:eastAsia="Candara" w:hAnsi="Candara"/>
          <w:sz w:val="22"/>
        </w:rPr>
        <w:t xml:space="preserve"> </w:t>
      </w:r>
      <w:proofErr w:type="spellStart"/>
      <w:r w:rsidRPr="00A10DC5">
        <w:rPr>
          <w:rFonts w:ascii="Candara" w:eastAsia="Candara" w:hAnsi="Candara"/>
          <w:sz w:val="22"/>
        </w:rPr>
        <w:t>komputer</w:t>
      </w:r>
      <w:proofErr w:type="spellEnd"/>
      <w:r w:rsidRPr="00A10DC5">
        <w:rPr>
          <w:rFonts w:ascii="Candara" w:eastAsia="Candara" w:hAnsi="Candara"/>
          <w:sz w:val="22"/>
        </w:rPr>
        <w:t xml:space="preserve"> </w:t>
      </w:r>
      <w:proofErr w:type="spellStart"/>
      <w:r w:rsidRPr="00A10DC5">
        <w:rPr>
          <w:rFonts w:ascii="Candara" w:eastAsia="Candara" w:hAnsi="Candara"/>
          <w:sz w:val="22"/>
        </w:rPr>
        <w:t>Anda</w:t>
      </w:r>
      <w:proofErr w:type="spellEnd"/>
      <w:r w:rsidRPr="00A10DC5">
        <w:rPr>
          <w:rFonts w:ascii="Candara" w:eastAsia="Candara" w:hAnsi="Candara"/>
          <w:sz w:val="22"/>
        </w:rPr>
        <w:t xml:space="preserve"> </w:t>
      </w:r>
      <w:proofErr w:type="spellStart"/>
      <w:r w:rsidRPr="00A10DC5">
        <w:rPr>
          <w:rFonts w:ascii="Candara" w:eastAsia="Candara" w:hAnsi="Candara"/>
          <w:sz w:val="22"/>
        </w:rPr>
        <w:t>dalam</w:t>
      </w:r>
      <w:proofErr w:type="spellEnd"/>
      <w:r w:rsidRPr="00A10DC5">
        <w:rPr>
          <w:rFonts w:ascii="Candara" w:eastAsia="Candara" w:hAnsi="Candara"/>
          <w:sz w:val="22"/>
        </w:rPr>
        <w:t xml:space="preserve"> </w:t>
      </w:r>
      <w:proofErr w:type="spellStart"/>
      <w:r w:rsidRPr="00A10DC5">
        <w:rPr>
          <w:rFonts w:ascii="Candara" w:eastAsia="Candara" w:hAnsi="Candara"/>
          <w:sz w:val="22"/>
        </w:rPr>
        <w:t>memproses</w:t>
      </w:r>
      <w:proofErr w:type="spellEnd"/>
      <w:r w:rsidRPr="00A10DC5">
        <w:rPr>
          <w:rFonts w:ascii="Candara" w:eastAsia="Candara" w:hAnsi="Candara"/>
          <w:sz w:val="22"/>
        </w:rPr>
        <w:t xml:space="preserve"> program.</w:t>
      </w:r>
      <w:proofErr w:type="gramEnd"/>
      <w:r w:rsidRPr="00A10DC5">
        <w:rPr>
          <w:rFonts w:ascii="Candara" w:eastAsia="Candara" w:hAnsi="Candara"/>
          <w:sz w:val="22"/>
        </w:rPr>
        <w:t xml:space="preserve"> </w:t>
      </w:r>
      <w:proofErr w:type="spellStart"/>
      <w:r w:rsidRPr="00A10DC5">
        <w:rPr>
          <w:rFonts w:ascii="Candara" w:eastAsia="Candara" w:hAnsi="Candara"/>
          <w:sz w:val="22"/>
        </w:rPr>
        <w:t>Hitung</w:t>
      </w:r>
      <w:proofErr w:type="spellEnd"/>
      <w:r w:rsidRPr="00A10DC5">
        <w:rPr>
          <w:rFonts w:ascii="Candara" w:eastAsia="Candara" w:hAnsi="Candara"/>
          <w:sz w:val="22"/>
        </w:rPr>
        <w:t xml:space="preserve"> </w:t>
      </w:r>
      <w:proofErr w:type="spellStart"/>
      <w:r w:rsidRPr="00A10DC5">
        <w:rPr>
          <w:rFonts w:ascii="Candara" w:eastAsia="Candara" w:hAnsi="Candara"/>
          <w:sz w:val="22"/>
        </w:rPr>
        <w:t>berapa</w:t>
      </w:r>
      <w:proofErr w:type="spellEnd"/>
      <w:r w:rsidRPr="00A10DC5">
        <w:rPr>
          <w:rFonts w:ascii="Candara" w:eastAsia="Candara" w:hAnsi="Candara"/>
          <w:sz w:val="22"/>
        </w:rPr>
        <w:t xml:space="preserve"> running time yang </w:t>
      </w:r>
      <w:proofErr w:type="spellStart"/>
      <w:r w:rsidRPr="00A10DC5">
        <w:rPr>
          <w:rFonts w:ascii="Candara" w:eastAsia="Candara" w:hAnsi="Candara"/>
          <w:sz w:val="22"/>
        </w:rPr>
        <w:t>dibutuhkan</w:t>
      </w:r>
      <w:proofErr w:type="spellEnd"/>
      <w:r w:rsidRPr="00A10DC5">
        <w:rPr>
          <w:rFonts w:ascii="Candara" w:eastAsia="Candara" w:hAnsi="Candara"/>
          <w:sz w:val="22"/>
        </w:rPr>
        <w:t xml:space="preserve"> </w:t>
      </w:r>
      <w:proofErr w:type="spellStart"/>
      <w:r w:rsidRPr="00A10DC5">
        <w:rPr>
          <w:rFonts w:ascii="Candara" w:eastAsia="Candara" w:hAnsi="Candara"/>
          <w:sz w:val="22"/>
        </w:rPr>
        <w:t>apabila</w:t>
      </w:r>
      <w:proofErr w:type="spellEnd"/>
      <w:r w:rsidRPr="00A10DC5">
        <w:rPr>
          <w:rFonts w:ascii="Candara" w:eastAsia="Candara" w:hAnsi="Candara"/>
          <w:sz w:val="22"/>
        </w:rPr>
        <w:t xml:space="preserve"> input </w:t>
      </w:r>
      <w:proofErr w:type="spellStart"/>
      <w:r w:rsidRPr="00A10DC5">
        <w:rPr>
          <w:rFonts w:ascii="Candara" w:eastAsia="Candara" w:hAnsi="Candara"/>
          <w:sz w:val="22"/>
        </w:rPr>
        <w:t>untuk</w:t>
      </w:r>
      <w:proofErr w:type="spellEnd"/>
      <w:r w:rsidRPr="00A10DC5">
        <w:rPr>
          <w:rFonts w:ascii="Candara" w:eastAsia="Candara" w:hAnsi="Candara"/>
          <w:sz w:val="22"/>
        </w:rPr>
        <w:t xml:space="preserve"> merge sort-</w:t>
      </w:r>
      <w:proofErr w:type="spellStart"/>
      <w:r w:rsidRPr="00A10DC5">
        <w:rPr>
          <w:rFonts w:ascii="Candara" w:eastAsia="Candara" w:hAnsi="Candara"/>
          <w:sz w:val="22"/>
        </w:rPr>
        <w:t>nya</w:t>
      </w:r>
      <w:proofErr w:type="spellEnd"/>
      <w:r w:rsidRPr="00A10DC5">
        <w:rPr>
          <w:rFonts w:ascii="Candara" w:eastAsia="Candara" w:hAnsi="Candara"/>
          <w:sz w:val="22"/>
        </w:rPr>
        <w:t xml:space="preserve"> </w:t>
      </w:r>
      <w:proofErr w:type="spellStart"/>
      <w:r w:rsidRPr="00A10DC5">
        <w:rPr>
          <w:rFonts w:ascii="Candara" w:eastAsia="Candara" w:hAnsi="Candara"/>
          <w:sz w:val="22"/>
        </w:rPr>
        <w:t>adalah</w:t>
      </w:r>
      <w:proofErr w:type="spellEnd"/>
      <w:r w:rsidRPr="00A10DC5">
        <w:rPr>
          <w:rFonts w:ascii="Candara" w:eastAsia="Candara" w:hAnsi="Candara"/>
          <w:sz w:val="22"/>
        </w:rPr>
        <w:t xml:space="preserve"> 20?</w:t>
      </w:r>
    </w:p>
    <w:p w:rsidR="008C6EAA" w:rsidRPr="00B4205C" w:rsidRDefault="00A10DC5" w:rsidP="00A10DC5">
      <w:pPr>
        <w:spacing w:line="266" w:lineRule="exact"/>
        <w:ind w:left="720"/>
        <w:rPr>
          <w:rFonts w:ascii="Candara" w:eastAsia="Times New Roman" w:hAnsi="Candara"/>
          <w:sz w:val="22"/>
          <w:lang w:val="id-ID"/>
        </w:rPr>
      </w:pPr>
      <w:r w:rsidRPr="00B4205C">
        <w:rPr>
          <w:rFonts w:ascii="Candara" w:eastAsia="Times New Roman" w:hAnsi="Candara"/>
          <w:sz w:val="22"/>
          <w:lang w:val="id-ID"/>
        </w:rPr>
        <w:t>Jawab :</w:t>
      </w:r>
    </w:p>
    <w:p w:rsidR="00A10DC5" w:rsidRPr="00B4205C" w:rsidRDefault="00A10DC5" w:rsidP="00A10DC5">
      <w:pPr>
        <w:spacing w:line="266" w:lineRule="exact"/>
        <w:ind w:left="720"/>
        <w:rPr>
          <w:rFonts w:ascii="Candara" w:eastAsia="Times New Roman" w:hAnsi="Candara"/>
          <w:sz w:val="22"/>
          <w:lang w:val="id-ID"/>
        </w:rPr>
      </w:pPr>
      <w:r w:rsidRPr="00B4205C">
        <w:rPr>
          <w:rFonts w:ascii="Candara" w:eastAsia="Times New Roman" w:hAnsi="Candara"/>
          <w:sz w:val="22"/>
          <w:lang w:val="id-ID"/>
        </w:rPr>
        <w:t xml:space="preserve">Durasi yang dibutuhkan apabila input untuk merge sortnya 20 adalah : </w:t>
      </w:r>
      <w:r w:rsidR="00B4205C" w:rsidRPr="00B4205C">
        <w:rPr>
          <w:rFonts w:ascii="Candara" w:eastAsia="Times New Roman" w:hAnsi="Candara"/>
          <w:sz w:val="22"/>
          <w:lang w:val="id-ID"/>
        </w:rPr>
        <w:t>43034861 = 43.0349 s</w:t>
      </w:r>
      <w:r w:rsidR="00F178A1">
        <w:rPr>
          <w:rFonts w:ascii="Candara" w:eastAsia="Times New Roman" w:hAnsi="Candara"/>
          <w:sz w:val="22"/>
          <w:lang w:val="id-ID"/>
        </w:rPr>
        <w:t>econds jika dibulatkan.</w:t>
      </w:r>
    </w:p>
    <w:p w:rsidR="00A10DC5" w:rsidRPr="002D3EBD" w:rsidRDefault="00A10DC5" w:rsidP="008C6EAA">
      <w:pPr>
        <w:spacing w:line="266" w:lineRule="exact"/>
        <w:rPr>
          <w:rFonts w:ascii="Times New Roman" w:eastAsia="Times New Roman" w:hAnsi="Times New Roman"/>
          <w:sz w:val="24"/>
          <w:lang w:val="id-ID"/>
        </w:rPr>
      </w:pPr>
    </w:p>
    <w:p w:rsidR="002D3EBD" w:rsidRPr="002D3EBD" w:rsidRDefault="002D3EBD" w:rsidP="008C6EAA">
      <w:pPr>
        <w:spacing w:line="266" w:lineRule="exact"/>
        <w:rPr>
          <w:rFonts w:ascii="Times New Roman" w:eastAsia="Times New Roman" w:hAnsi="Times New Roman"/>
          <w:sz w:val="24"/>
          <w:lang w:val="id-ID"/>
        </w:rPr>
      </w:pPr>
      <w:r w:rsidRPr="002D3EBD">
        <w:rPr>
          <w:rFonts w:ascii="Times New Roman" w:eastAsia="Times New Roman" w:hAnsi="Times New Roman"/>
          <w:sz w:val="24"/>
          <w:lang w:val="id-ID"/>
        </w:rPr>
        <w:tab/>
        <w:t>Tetapi jika dalam rumusnya maka :</w:t>
      </w:r>
    </w:p>
    <w:p w:rsidR="002D3EBD" w:rsidRDefault="002D3EBD" w:rsidP="002D3EBD">
      <w:pPr>
        <w:pStyle w:val="ListParagraph"/>
        <w:jc w:val="both"/>
        <w:rPr>
          <w:rFonts w:cs="Times New Roman"/>
          <w:sz w:val="24"/>
          <w:szCs w:val="24"/>
          <w:lang w:val="id-ID"/>
        </w:rPr>
      </w:pPr>
      <w:r w:rsidRPr="002D3EBD">
        <w:rPr>
          <w:rFonts w:ascii="Times New Roman" w:eastAsia="Times New Roman" w:hAnsi="Times New Roman"/>
          <w:sz w:val="24"/>
          <w:lang w:val="id-ID"/>
        </w:rPr>
        <w:tab/>
      </w:r>
      <w:r w:rsidRPr="002D3EBD">
        <w:rPr>
          <w:rFonts w:cs="Times New Roman"/>
          <w:sz w:val="24"/>
          <w:szCs w:val="24"/>
        </w:rPr>
        <w:t>Big-O = Big-Ω = Big-θ = n * log n</w:t>
      </w:r>
    </w:p>
    <w:p w:rsidR="00970127" w:rsidRPr="00970127" w:rsidRDefault="00970127" w:rsidP="002D3EBD">
      <w:pPr>
        <w:pStyle w:val="ListParagraph"/>
        <w:jc w:val="both"/>
        <w:rPr>
          <w:rFonts w:cs="Times New Roman"/>
          <w:sz w:val="24"/>
          <w:szCs w:val="24"/>
          <w:lang w:val="id-ID"/>
        </w:rPr>
      </w:pPr>
      <w:r>
        <w:rPr>
          <w:rFonts w:cs="Times New Roman"/>
          <w:sz w:val="24"/>
          <w:szCs w:val="24"/>
          <w:lang w:val="id-ID"/>
        </w:rPr>
        <w:t xml:space="preserve">Maka : </w:t>
      </w:r>
      <w:r w:rsidR="00F178A1">
        <w:rPr>
          <w:rFonts w:ascii="Times New Roman" w:hAnsi="Times New Roman"/>
          <w:sz w:val="24"/>
          <w:szCs w:val="24"/>
          <w:lang w:val="id-ID"/>
        </w:rPr>
        <w:t>T(</w:t>
      </w:r>
      <m:oMath>
        <m:r>
          <w:rPr>
            <w:rFonts w:ascii="Cambria Math" w:hAnsi="Cambria Math"/>
            <w:sz w:val="24"/>
            <w:szCs w:val="24"/>
            <w:lang w:val="id-ID"/>
          </w:rPr>
          <m:t>20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ID" w:eastAsia="ja-JP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ID"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 xml:space="preserve"> 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 xml:space="preserve">20) </m:t>
            </m:r>
          </m:e>
        </m:func>
        <m:r>
          <w:rPr>
            <w:rFonts w:ascii="Cambria Math" w:hAnsi="Cambria Math"/>
            <w:sz w:val="24"/>
            <w:szCs w:val="24"/>
            <w:lang w:val="id-ID"/>
          </w:rPr>
          <m:t xml:space="preserve">= </m:t>
        </m:r>
      </m:oMath>
      <w:r w:rsidR="00F178A1">
        <w:rPr>
          <w:rFonts w:ascii="Times New Roman" w:hAnsi="Times New Roman"/>
          <w:sz w:val="24"/>
          <w:szCs w:val="24"/>
          <w:lang w:val="id-ID"/>
        </w:rPr>
        <w:t>26</w:t>
      </w:r>
    </w:p>
    <w:p w:rsidR="002D3EBD" w:rsidRDefault="002D3EBD" w:rsidP="008C6EAA">
      <w:pPr>
        <w:spacing w:line="266" w:lineRule="exact"/>
        <w:rPr>
          <w:rFonts w:ascii="Times New Roman" w:eastAsia="Times New Roman" w:hAnsi="Times New Roman"/>
          <w:lang w:val="id-ID"/>
        </w:rPr>
      </w:pPr>
    </w:p>
    <w:p w:rsidR="00A10DC5" w:rsidRPr="00A10DC5" w:rsidRDefault="00A10DC5" w:rsidP="008C6EAA">
      <w:pPr>
        <w:spacing w:line="266" w:lineRule="exact"/>
        <w:rPr>
          <w:rFonts w:ascii="Times New Roman" w:eastAsia="Times New Roman" w:hAnsi="Times New Roman"/>
          <w:lang w:val="id-ID"/>
        </w:rPr>
      </w:pPr>
    </w:p>
    <w:p w:rsidR="008C6EAA" w:rsidRDefault="008C6EAA" w:rsidP="008C6EAA">
      <w:pPr>
        <w:spacing w:line="0" w:lineRule="atLeast"/>
        <w:rPr>
          <w:rFonts w:ascii="Candara" w:eastAsia="Candara" w:hAnsi="Candara"/>
          <w:b/>
          <w:sz w:val="22"/>
        </w:rPr>
      </w:pPr>
      <w:proofErr w:type="spellStart"/>
      <w:r>
        <w:rPr>
          <w:rFonts w:ascii="Candara" w:eastAsia="Candara" w:hAnsi="Candara"/>
          <w:b/>
          <w:sz w:val="22"/>
        </w:rPr>
        <w:t>Studi</w:t>
      </w:r>
      <w:proofErr w:type="spellEnd"/>
      <w:r>
        <w:rPr>
          <w:rFonts w:ascii="Candara" w:eastAsia="Candara" w:hAnsi="Candara"/>
          <w:b/>
          <w:sz w:val="22"/>
        </w:rPr>
        <w:t xml:space="preserve"> </w:t>
      </w:r>
      <w:proofErr w:type="spellStart"/>
      <w:r>
        <w:rPr>
          <w:rFonts w:ascii="Candara" w:eastAsia="Candara" w:hAnsi="Candara"/>
          <w:b/>
          <w:sz w:val="22"/>
        </w:rPr>
        <w:t>Kasus</w:t>
      </w:r>
      <w:proofErr w:type="spellEnd"/>
      <w:r>
        <w:rPr>
          <w:rFonts w:ascii="Candara" w:eastAsia="Candara" w:hAnsi="Candara"/>
          <w:b/>
          <w:sz w:val="22"/>
        </w:rPr>
        <w:t xml:space="preserve"> 2: SELECTION SORT</w:t>
      </w:r>
    </w:p>
    <w:p w:rsidR="008C6EAA" w:rsidRDefault="008C6EAA" w:rsidP="008C6EAA">
      <w:pPr>
        <w:spacing w:line="2" w:lineRule="exact"/>
        <w:rPr>
          <w:rFonts w:ascii="Times New Roman" w:eastAsia="Times New Roman" w:hAnsi="Times New Roman"/>
        </w:rPr>
      </w:pPr>
    </w:p>
    <w:p w:rsidR="008C6EAA" w:rsidRDefault="008C6EAA" w:rsidP="008C6EAA">
      <w:pPr>
        <w:spacing w:line="241" w:lineRule="auto"/>
        <w:ind w:right="20"/>
        <w:rPr>
          <w:rFonts w:ascii="Candara" w:eastAsia="Candara" w:hAnsi="Candara"/>
          <w:sz w:val="22"/>
        </w:rPr>
      </w:pPr>
      <w:r>
        <w:rPr>
          <w:rFonts w:ascii="Candara" w:eastAsia="Candara" w:hAnsi="Candara"/>
          <w:sz w:val="22"/>
        </w:rPr>
        <w:t xml:space="preserve">Selection sort </w:t>
      </w:r>
      <w:proofErr w:type="spellStart"/>
      <w:r>
        <w:rPr>
          <w:rFonts w:ascii="Candara" w:eastAsia="Candara" w:hAnsi="Candara"/>
          <w:sz w:val="22"/>
        </w:rPr>
        <w:t>merupakan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salah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satu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algoritma</w:t>
      </w:r>
      <w:proofErr w:type="spellEnd"/>
      <w:r>
        <w:rPr>
          <w:rFonts w:ascii="Candara" w:eastAsia="Candara" w:hAnsi="Candara"/>
          <w:sz w:val="22"/>
        </w:rPr>
        <w:t xml:space="preserve"> sorting yang </w:t>
      </w:r>
      <w:proofErr w:type="spellStart"/>
      <w:r>
        <w:rPr>
          <w:rFonts w:ascii="Candara" w:eastAsia="Candara" w:hAnsi="Candara"/>
          <w:sz w:val="22"/>
        </w:rPr>
        <w:t>berparadigma</w:t>
      </w:r>
      <w:proofErr w:type="spellEnd"/>
      <w:r>
        <w:rPr>
          <w:rFonts w:ascii="Candara" w:eastAsia="Candara" w:hAnsi="Candara"/>
          <w:sz w:val="22"/>
        </w:rPr>
        <w:t xml:space="preserve"> divide &amp; conquer. </w:t>
      </w:r>
      <w:proofErr w:type="spellStart"/>
      <w:r>
        <w:rPr>
          <w:rFonts w:ascii="Candara" w:eastAsia="Candara" w:hAnsi="Candara"/>
          <w:sz w:val="22"/>
        </w:rPr>
        <w:t>Untuk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membedah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algoritma</w:t>
      </w:r>
      <w:proofErr w:type="spellEnd"/>
      <w:r>
        <w:rPr>
          <w:rFonts w:ascii="Candara" w:eastAsia="Candara" w:hAnsi="Candara"/>
          <w:sz w:val="22"/>
        </w:rPr>
        <w:t xml:space="preserve"> selection sort, </w:t>
      </w:r>
      <w:proofErr w:type="spellStart"/>
      <w:r>
        <w:rPr>
          <w:rFonts w:ascii="Candara" w:eastAsia="Candara" w:hAnsi="Candara"/>
          <w:sz w:val="22"/>
        </w:rPr>
        <w:t>lakukan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langkah-langkah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berikut</w:t>
      </w:r>
      <w:proofErr w:type="spellEnd"/>
      <w:r>
        <w:rPr>
          <w:rFonts w:ascii="Candara" w:eastAsia="Candara" w:hAnsi="Candara"/>
          <w:sz w:val="22"/>
        </w:rPr>
        <w:t>:</w:t>
      </w:r>
    </w:p>
    <w:p w:rsidR="008C6EAA" w:rsidRPr="00DF01A7" w:rsidRDefault="008C6EAA" w:rsidP="008C6EAA">
      <w:pPr>
        <w:numPr>
          <w:ilvl w:val="0"/>
          <w:numId w:val="2"/>
        </w:numPr>
        <w:tabs>
          <w:tab w:val="left" w:pos="720"/>
        </w:tabs>
        <w:spacing w:line="238" w:lineRule="auto"/>
        <w:ind w:left="720" w:hanging="360"/>
        <w:rPr>
          <w:rFonts w:ascii="Symbol" w:eastAsia="Symbol" w:hAnsi="Symbol"/>
          <w:sz w:val="22"/>
        </w:rPr>
      </w:pPr>
      <w:proofErr w:type="spellStart"/>
      <w:r>
        <w:rPr>
          <w:rFonts w:ascii="Candara" w:eastAsia="Candara" w:hAnsi="Candara"/>
          <w:sz w:val="22"/>
        </w:rPr>
        <w:t>Pelajari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cara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kerja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algoritma</w:t>
      </w:r>
      <w:proofErr w:type="spellEnd"/>
      <w:r>
        <w:rPr>
          <w:rFonts w:ascii="Candara" w:eastAsia="Candara" w:hAnsi="Candara"/>
          <w:sz w:val="22"/>
        </w:rPr>
        <w:t xml:space="preserve"> selection sort</w:t>
      </w:r>
    </w:p>
    <w:p w:rsidR="00DF01A7" w:rsidRPr="008C6EAA" w:rsidRDefault="00DF01A7" w:rsidP="00DF01A7">
      <w:pPr>
        <w:tabs>
          <w:tab w:val="left" w:pos="720"/>
        </w:tabs>
        <w:spacing w:line="238" w:lineRule="auto"/>
        <w:ind w:left="720"/>
        <w:rPr>
          <w:rFonts w:ascii="Symbol" w:eastAsia="Symbol" w:hAnsi="Symbol"/>
          <w:sz w:val="22"/>
        </w:rPr>
      </w:pPr>
    </w:p>
    <w:p w:rsidR="006A2F92" w:rsidRDefault="008C6EAA" w:rsidP="008C6EAA">
      <w:pPr>
        <w:tabs>
          <w:tab w:val="left" w:pos="720"/>
        </w:tabs>
        <w:spacing w:line="238" w:lineRule="auto"/>
        <w:ind w:left="284"/>
        <w:rPr>
          <w:rFonts w:ascii="Symbol" w:eastAsia="Symbol" w:hAnsi="Symbol"/>
          <w:sz w:val="22"/>
          <w:lang w:val="id-ID"/>
        </w:rPr>
      </w:pPr>
      <w:r>
        <w:rPr>
          <w:noProof/>
        </w:rPr>
        <w:drawing>
          <wp:inline distT="0" distB="0" distL="0" distR="0" wp14:anchorId="492EE6CA" wp14:editId="2758BDEF">
            <wp:extent cx="5314950" cy="97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812" cy="97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EAA" w:rsidRPr="008C6EAA" w:rsidRDefault="008C6EAA" w:rsidP="008C6EAA">
      <w:pPr>
        <w:tabs>
          <w:tab w:val="left" w:pos="720"/>
        </w:tabs>
        <w:spacing w:line="238" w:lineRule="auto"/>
        <w:ind w:left="284"/>
        <w:rPr>
          <w:rFonts w:ascii="Symbol" w:eastAsia="Symbol" w:hAnsi="Symbol"/>
          <w:sz w:val="22"/>
        </w:rPr>
      </w:pPr>
      <w:r>
        <w:rPr>
          <w:noProof/>
          <w:sz w:val="24"/>
        </w:rPr>
        <w:drawing>
          <wp:anchor distT="0" distB="0" distL="114300" distR="114300" simplePos="0" relativeHeight="251659264" behindDoc="1" locked="0" layoutInCell="1" allowOverlap="1" wp14:anchorId="127B388B" wp14:editId="1C34E140">
            <wp:simplePos x="0" y="0"/>
            <wp:positionH relativeFrom="column">
              <wp:posOffset>1210310</wp:posOffset>
            </wp:positionH>
            <wp:positionV relativeFrom="paragraph">
              <wp:posOffset>-371475</wp:posOffset>
            </wp:positionV>
            <wp:extent cx="133350" cy="596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5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6EAA" w:rsidRPr="006A2F92" w:rsidRDefault="008C6EAA" w:rsidP="008C6EAA">
      <w:pPr>
        <w:numPr>
          <w:ilvl w:val="0"/>
          <w:numId w:val="3"/>
        </w:numPr>
        <w:tabs>
          <w:tab w:val="left" w:pos="720"/>
        </w:tabs>
        <w:spacing w:line="214" w:lineRule="auto"/>
        <w:ind w:left="862" w:right="20" w:hanging="360"/>
        <w:rPr>
          <w:rFonts w:ascii="Symbol" w:eastAsia="Symbol" w:hAnsi="Symbol"/>
          <w:sz w:val="22"/>
        </w:rPr>
      </w:pPr>
      <w:proofErr w:type="spellStart"/>
      <w:r>
        <w:rPr>
          <w:rFonts w:ascii="Candara" w:eastAsia="Candara" w:hAnsi="Candara"/>
          <w:sz w:val="22"/>
        </w:rPr>
        <w:t>Selesaikan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persamaan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rekurensi</w:t>
      </w:r>
      <w:proofErr w:type="spellEnd"/>
      <w:r>
        <w:rPr>
          <w:rFonts w:ascii="Candara" w:eastAsia="Candara" w:hAnsi="Candara"/>
          <w:sz w:val="22"/>
        </w:rPr>
        <w:t xml:space="preserve"> T(n) </w:t>
      </w:r>
      <w:proofErr w:type="spellStart"/>
      <w:r>
        <w:rPr>
          <w:rFonts w:ascii="Candara" w:eastAsia="Candara" w:hAnsi="Candara"/>
          <w:sz w:val="22"/>
        </w:rPr>
        <w:t>dengan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b/>
          <w:sz w:val="22"/>
        </w:rPr>
        <w:t>metode</w:t>
      </w:r>
      <w:proofErr w:type="spellEnd"/>
      <w:r>
        <w:rPr>
          <w:rFonts w:ascii="Candara" w:eastAsia="Candara" w:hAnsi="Candara"/>
          <w:b/>
          <w:sz w:val="22"/>
        </w:rPr>
        <w:t xml:space="preserve"> recursion-tree</w:t>
      </w:r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untuk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mendapatkan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kompleksitas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waktu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asimptotiknya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dalam</w:t>
      </w:r>
      <w:proofErr w:type="spellEnd"/>
      <w:r>
        <w:rPr>
          <w:rFonts w:ascii="Candara" w:eastAsia="Candara" w:hAnsi="Candara"/>
          <w:sz w:val="22"/>
        </w:rPr>
        <w:t xml:space="preserve"> Big-O, Big-Ω, </w:t>
      </w:r>
      <w:proofErr w:type="spellStart"/>
      <w:r>
        <w:rPr>
          <w:rFonts w:ascii="Candara" w:eastAsia="Candara" w:hAnsi="Candara"/>
          <w:sz w:val="22"/>
        </w:rPr>
        <w:t>dan</w:t>
      </w:r>
      <w:proofErr w:type="spellEnd"/>
      <w:r>
        <w:rPr>
          <w:rFonts w:ascii="Candara" w:eastAsia="Candara" w:hAnsi="Candara"/>
          <w:sz w:val="22"/>
        </w:rPr>
        <w:t xml:space="preserve"> Big-Θ</w:t>
      </w:r>
    </w:p>
    <w:p w:rsidR="006A2F92" w:rsidRPr="009F39E0" w:rsidRDefault="006A2F92" w:rsidP="006A2F92">
      <w:pPr>
        <w:numPr>
          <w:ilvl w:val="0"/>
          <w:numId w:val="3"/>
        </w:numPr>
        <w:tabs>
          <w:tab w:val="left" w:pos="720"/>
        </w:tabs>
        <w:spacing w:line="236" w:lineRule="auto"/>
        <w:ind w:left="862" w:hanging="360"/>
        <w:rPr>
          <w:rFonts w:ascii="Symbol" w:eastAsia="Symbol" w:hAnsi="Symbol"/>
          <w:sz w:val="22"/>
        </w:rPr>
      </w:pPr>
      <w:proofErr w:type="spellStart"/>
      <w:r>
        <w:rPr>
          <w:rFonts w:ascii="Candara" w:eastAsia="Candara" w:hAnsi="Candara"/>
          <w:sz w:val="22"/>
        </w:rPr>
        <w:t>Lakukan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implementasi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koding</w:t>
      </w:r>
      <w:proofErr w:type="spellEnd"/>
      <w:r>
        <w:rPr>
          <w:rFonts w:ascii="Candara" w:eastAsia="Candara" w:hAnsi="Candara"/>
          <w:sz w:val="22"/>
        </w:rPr>
        <w:t xml:space="preserve"> program </w:t>
      </w:r>
      <w:proofErr w:type="spellStart"/>
      <w:r>
        <w:rPr>
          <w:rFonts w:ascii="Candara" w:eastAsia="Candara" w:hAnsi="Candara"/>
          <w:sz w:val="22"/>
        </w:rPr>
        <w:t>untuk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algoritma</w:t>
      </w:r>
      <w:proofErr w:type="spellEnd"/>
      <w:r>
        <w:rPr>
          <w:rFonts w:ascii="Candara" w:eastAsia="Candara" w:hAnsi="Candara"/>
          <w:sz w:val="22"/>
        </w:rPr>
        <w:t xml:space="preserve"> selection sort </w:t>
      </w:r>
      <w:proofErr w:type="spellStart"/>
      <w:r>
        <w:rPr>
          <w:rFonts w:ascii="Candara" w:eastAsia="Candara" w:hAnsi="Candara"/>
          <w:sz w:val="22"/>
        </w:rPr>
        <w:t>dengan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menggunakan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bahasa</w:t>
      </w:r>
      <w:proofErr w:type="spellEnd"/>
      <w:r>
        <w:rPr>
          <w:rFonts w:ascii="Candara" w:eastAsia="Candara" w:hAnsi="Candara"/>
          <w:sz w:val="22"/>
        </w:rPr>
        <w:t xml:space="preserve"> C++</w:t>
      </w:r>
    </w:p>
    <w:p w:rsidR="006A2F92" w:rsidRPr="006A2F92" w:rsidRDefault="006A2F92" w:rsidP="006A2F92">
      <w:pPr>
        <w:tabs>
          <w:tab w:val="left" w:pos="720"/>
        </w:tabs>
        <w:spacing w:line="214" w:lineRule="auto"/>
        <w:ind w:left="862" w:right="20"/>
        <w:rPr>
          <w:rFonts w:ascii="Symbol" w:eastAsia="Symbol" w:hAnsi="Symbol"/>
          <w:sz w:val="22"/>
        </w:rPr>
      </w:pPr>
    </w:p>
    <w:p w:rsidR="006A2F92" w:rsidRDefault="006A2F92" w:rsidP="006A2F92">
      <w:pPr>
        <w:tabs>
          <w:tab w:val="left" w:pos="720"/>
        </w:tabs>
        <w:spacing w:line="214" w:lineRule="auto"/>
        <w:ind w:left="862" w:right="20"/>
        <w:rPr>
          <w:rFonts w:ascii="Candara" w:eastAsia="Candara" w:hAnsi="Candara"/>
          <w:sz w:val="22"/>
          <w:lang w:val="id-ID"/>
        </w:rPr>
      </w:pPr>
      <w:r>
        <w:rPr>
          <w:rFonts w:ascii="Candara" w:eastAsia="Candara" w:hAnsi="Candara"/>
          <w:sz w:val="22"/>
          <w:lang w:val="id-ID"/>
        </w:rPr>
        <w:t>Jawab :</w:t>
      </w:r>
    </w:p>
    <w:p w:rsidR="006A2F92" w:rsidRDefault="006A2F92" w:rsidP="006A2F92">
      <w:pPr>
        <w:tabs>
          <w:tab w:val="left" w:pos="720"/>
        </w:tabs>
        <w:spacing w:line="214" w:lineRule="auto"/>
        <w:ind w:left="862" w:right="20"/>
        <w:rPr>
          <w:rFonts w:ascii="Candara" w:eastAsia="Candara" w:hAnsi="Candara"/>
          <w:sz w:val="22"/>
          <w:lang w:val="id-ID"/>
        </w:rPr>
      </w:pPr>
      <w:r>
        <w:rPr>
          <w:noProof/>
        </w:rPr>
        <w:drawing>
          <wp:inline distT="0" distB="0" distL="0" distR="0" wp14:anchorId="3EA58A62" wp14:editId="66E2A4A3">
            <wp:extent cx="2712720" cy="1934845"/>
            <wp:effectExtent l="0" t="0" r="0" b="8255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934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2F92" w:rsidRDefault="006A2F92" w:rsidP="006A2F92">
      <w:pPr>
        <w:tabs>
          <w:tab w:val="left" w:pos="720"/>
        </w:tabs>
        <w:spacing w:line="214" w:lineRule="auto"/>
        <w:ind w:left="862" w:right="20"/>
        <w:rPr>
          <w:rFonts w:ascii="Candara" w:eastAsia="Candara" w:hAnsi="Candara"/>
          <w:sz w:val="22"/>
          <w:lang w:val="id-ID"/>
        </w:rPr>
      </w:pPr>
    </w:p>
    <w:p w:rsidR="006A2F92" w:rsidRDefault="006A2F92" w:rsidP="006A2F92">
      <w:pPr>
        <w:ind w:firstLine="720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Subproblem  = 1</w:t>
      </w:r>
    </w:p>
    <w:p w:rsidR="006A2F92" w:rsidRDefault="006A2F92" w:rsidP="006A2F92">
      <w:pPr>
        <w:ind w:firstLine="720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Masalah setiap subproblem = n-1</w:t>
      </w:r>
    </w:p>
    <w:p w:rsidR="006A2F92" w:rsidRDefault="006A2F92" w:rsidP="006A2F92">
      <w:pPr>
        <w:ind w:firstLine="720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 xml:space="preserve">Waktu proses pembagian  = n </w:t>
      </w:r>
    </w:p>
    <w:p w:rsidR="006A2F92" w:rsidRPr="006A2F92" w:rsidRDefault="006A2F92" w:rsidP="006A2F92">
      <w:pPr>
        <w:ind w:firstLine="720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Waktu proses penggabungan = n</w:t>
      </w:r>
    </w:p>
    <w:p w:rsidR="006A2F92" w:rsidRDefault="006A2F92" w:rsidP="006A2F92">
      <w:pPr>
        <w:ind w:left="142" w:firstLine="720"/>
        <w:rPr>
          <w:rFonts w:ascii="Times New Roman" w:eastAsia="Lato" w:hAnsi="Times New Roman"/>
          <w:sz w:val="24"/>
          <w:szCs w:val="24"/>
          <w:lang w:val="id-ID"/>
        </w:rPr>
      </w:pPr>
      <m:oMath>
        <m:r>
          <w:rPr>
            <w:rFonts w:ascii="Cambria Math" w:eastAsia="Lato" w:hAnsi="Cambria Math"/>
            <w:sz w:val="24"/>
            <w:szCs w:val="24"/>
            <w:lang w:val="id-ID"/>
          </w:rPr>
          <m:t>T</m:t>
        </m:r>
        <m:d>
          <m:dPr>
            <m:ctrlPr>
              <w:rPr>
                <w:rFonts w:ascii="Cambria Math" w:eastAsia="Lato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/>
                <w:sz w:val="24"/>
                <w:szCs w:val="24"/>
                <w:lang w:val="id-ID"/>
              </w:rPr>
              <m:t>n</m:t>
            </m:r>
          </m:e>
        </m:d>
        <m:r>
          <w:rPr>
            <w:rFonts w:ascii="Cambria Math" w:eastAsia="Lato" w:hAnsi="Cambria Math"/>
            <w:sz w:val="24"/>
            <w:szCs w:val="24"/>
            <w:lang w:val="id-ID"/>
          </w:rPr>
          <m:t>={Θ</m:t>
        </m:r>
        <m:d>
          <m:dPr>
            <m:ctrlPr>
              <w:rPr>
                <w:rFonts w:ascii="Cambria Math" w:eastAsia="Lato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/>
                <w:sz w:val="24"/>
                <w:szCs w:val="24"/>
                <w:lang w:val="id-ID"/>
              </w:rPr>
              <m:t>1</m:t>
            </m:r>
          </m:e>
        </m:d>
        <m:r>
          <w:rPr>
            <w:rFonts w:ascii="Cambria Math" w:eastAsia="Lato" w:hAnsi="Cambria Math"/>
            <w:sz w:val="24"/>
            <w:szCs w:val="24"/>
            <w:lang w:val="id-ID"/>
          </w:rPr>
          <m:t xml:space="preserve"> T</m:t>
        </m:r>
        <m:d>
          <m:dPr>
            <m:ctrlPr>
              <w:rPr>
                <w:rFonts w:ascii="Cambria Math" w:eastAsia="Lato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/>
                <w:sz w:val="24"/>
                <w:szCs w:val="24"/>
                <w:lang w:val="id-ID"/>
              </w:rPr>
              <m:t>n-1</m:t>
            </m:r>
          </m:e>
        </m:d>
        <m:r>
          <w:rPr>
            <w:rFonts w:ascii="Cambria Math" w:eastAsia="Lato" w:hAnsi="Cambria Math"/>
            <w:sz w:val="24"/>
            <w:szCs w:val="24"/>
            <w:lang w:val="id-ID"/>
          </w:rPr>
          <m:t xml:space="preserve">+Θ(n) </m:t>
        </m:r>
      </m:oMath>
      <w:r>
        <w:rPr>
          <w:rFonts w:ascii="Times New Roman" w:eastAsia="Lato" w:hAnsi="Times New Roman"/>
          <w:sz w:val="24"/>
          <w:szCs w:val="24"/>
          <w:lang w:val="id-ID"/>
        </w:rPr>
        <w:t xml:space="preserve">       </w:t>
      </w:r>
    </w:p>
    <w:p w:rsidR="006A2F92" w:rsidRDefault="006A2F92" w:rsidP="006A2F92">
      <w:pPr>
        <w:tabs>
          <w:tab w:val="left" w:pos="720"/>
        </w:tabs>
        <w:spacing w:line="0" w:lineRule="atLeast"/>
        <w:jc w:val="both"/>
        <w:rPr>
          <w:rFonts w:ascii="Times New Roman" w:eastAsia="Candara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noProof/>
          <w:sz w:val="24"/>
          <w:szCs w:val="24"/>
          <w:lang w:val="id-ID"/>
        </w:rPr>
        <w:t xml:space="preserve">                   </w:t>
      </w:r>
      <w:r>
        <w:rPr>
          <w:rFonts w:ascii="Times New Roman" w:eastAsia="Lato" w:hAnsi="Times New Roman"/>
          <w:noProof/>
          <w:sz w:val="24"/>
          <w:szCs w:val="24"/>
        </w:rPr>
        <w:drawing>
          <wp:inline distT="0" distB="0" distL="0" distR="0">
            <wp:extent cx="2257425" cy="2409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F92" w:rsidRDefault="006A2F92" w:rsidP="006A2F92">
      <w:pPr>
        <w:ind w:left="720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 xml:space="preserve">     T(n) = cn + cn-c +cn-2c + ..... + 2c +cn</w:t>
      </w:r>
    </w:p>
    <w:p w:rsidR="006A2F92" w:rsidRDefault="006A2F92" w:rsidP="006A2F92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 xml:space="preserve">                         = c((n-1)(n-2)/2) + cn</w:t>
      </w:r>
    </w:p>
    <w:p w:rsidR="006A2F92" w:rsidRDefault="006A2F92" w:rsidP="006A2F92">
      <w:pPr>
        <w:ind w:left="720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 xml:space="preserve">        </w:t>
      </w:r>
      <w:r>
        <w:rPr>
          <w:rFonts w:ascii="Times New Roman" w:eastAsia="Lato" w:hAnsi="Times New Roman"/>
          <w:sz w:val="24"/>
          <w:szCs w:val="24"/>
          <w:lang w:val="id-ID"/>
        </w:rPr>
        <w:tab/>
        <w:t xml:space="preserve"> = c((n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>-3n+2)/2) + cn</w:t>
      </w:r>
    </w:p>
    <w:p w:rsidR="006A2F92" w:rsidRDefault="006A2F92" w:rsidP="006A2F92">
      <w:pPr>
        <w:ind w:firstLine="720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 xml:space="preserve">        </w:t>
      </w:r>
      <w:r>
        <w:rPr>
          <w:rFonts w:ascii="Times New Roman" w:eastAsia="Lato" w:hAnsi="Times New Roman"/>
          <w:sz w:val="24"/>
          <w:szCs w:val="24"/>
          <w:lang w:val="id-ID"/>
        </w:rPr>
        <w:tab/>
        <w:t xml:space="preserve"> = c(n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>/2)-(3n/2)+1 + cn</w:t>
      </w:r>
    </w:p>
    <w:p w:rsidR="006A2F92" w:rsidRDefault="006A2F92" w:rsidP="006A2F92">
      <w:pPr>
        <w:ind w:left="720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 xml:space="preserve">      </w:t>
      </w:r>
      <w:r>
        <w:rPr>
          <w:rFonts w:ascii="Times New Roman" w:eastAsia="Lato" w:hAnsi="Times New Roman"/>
          <w:sz w:val="24"/>
          <w:szCs w:val="24"/>
          <w:lang w:val="id-ID"/>
        </w:rPr>
        <w:tab/>
        <w:t xml:space="preserve"> =O(n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>)</w:t>
      </w:r>
    </w:p>
    <w:p w:rsidR="006A2F92" w:rsidRDefault="006A2F92" w:rsidP="006A2F92">
      <w:pPr>
        <w:rPr>
          <w:rFonts w:ascii="Times New Roman" w:eastAsia="Lato" w:hAnsi="Times New Roman"/>
          <w:sz w:val="24"/>
          <w:szCs w:val="24"/>
          <w:lang w:val="id-ID"/>
        </w:rPr>
      </w:pPr>
    </w:p>
    <w:p w:rsidR="006A2F92" w:rsidRDefault="006A2F92" w:rsidP="006A2F92">
      <w:pPr>
        <w:ind w:firstLine="720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 xml:space="preserve">    T(n) = cn + cn-c +cn-2c + ..... + 2c +cn</w:t>
      </w:r>
    </w:p>
    <w:p w:rsidR="006A2F92" w:rsidRDefault="006A2F92" w:rsidP="006A2F92">
      <w:pPr>
        <w:ind w:left="720" w:firstLine="720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= c((n-1)(n-2)/2) + cn</w:t>
      </w:r>
    </w:p>
    <w:p w:rsidR="006A2F92" w:rsidRDefault="006A2F92" w:rsidP="006A2F92">
      <w:pPr>
        <w:ind w:left="720" w:firstLine="720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= c((n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>-3n+2)/2) + cn</w:t>
      </w:r>
    </w:p>
    <w:p w:rsidR="006A2F92" w:rsidRDefault="006A2F92" w:rsidP="006A2F92">
      <w:pPr>
        <w:ind w:left="720" w:firstLine="720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= c(n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>/2)-(3n/2)+1 + cn</w:t>
      </w:r>
    </w:p>
    <w:p w:rsidR="006A2F92" w:rsidRDefault="006A2F92" w:rsidP="006A2F92">
      <w:pPr>
        <w:ind w:left="720" w:firstLine="720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Cardo" w:hAnsi="Times New Roman"/>
          <w:sz w:val="24"/>
          <w:szCs w:val="24"/>
          <w:lang w:val="id-ID"/>
        </w:rPr>
        <w:t>= Ω (</w:t>
      </w:r>
      <w:r>
        <w:rPr>
          <w:rFonts w:ascii="Times New Roman" w:eastAsia="Lato" w:hAnsi="Times New Roman"/>
          <w:sz w:val="24"/>
          <w:szCs w:val="24"/>
          <w:lang w:val="id-ID"/>
        </w:rPr>
        <w:t>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Cardo" w:hAnsi="Times New Roman"/>
          <w:sz w:val="24"/>
          <w:szCs w:val="24"/>
          <w:lang w:val="id-ID"/>
        </w:rPr>
        <w:t>)</w:t>
      </w:r>
    </w:p>
    <w:p w:rsidR="006A2F92" w:rsidRDefault="006A2F92" w:rsidP="006A2F92">
      <w:pPr>
        <w:rPr>
          <w:rFonts w:ascii="Times New Roman" w:eastAsia="Lato" w:hAnsi="Times New Roman"/>
          <w:sz w:val="24"/>
          <w:szCs w:val="24"/>
          <w:lang w:val="id-ID"/>
        </w:rPr>
      </w:pPr>
    </w:p>
    <w:p w:rsidR="006A2F92" w:rsidRDefault="006A2F92" w:rsidP="006A2F92">
      <w:pPr>
        <w:ind w:left="720" w:firstLine="142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 xml:space="preserve">  T(n) = cn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6A2F92" w:rsidRDefault="006A2F92" w:rsidP="006A2F92">
      <w:pPr>
        <w:tabs>
          <w:tab w:val="left" w:pos="720"/>
        </w:tabs>
        <w:spacing w:line="214" w:lineRule="auto"/>
        <w:ind w:left="862" w:right="20"/>
        <w:rPr>
          <w:rFonts w:ascii="Symbol" w:eastAsia="Symbol" w:hAnsi="Symbol"/>
          <w:sz w:val="22"/>
        </w:rPr>
      </w:pPr>
      <w:r>
        <w:rPr>
          <w:rFonts w:ascii="Times New Roman" w:eastAsia="Cardo" w:hAnsi="Times New Roman"/>
          <w:sz w:val="24"/>
          <w:szCs w:val="24"/>
          <w:lang w:val="id-ID"/>
        </w:rPr>
        <w:t xml:space="preserve">          = Θ(</w:t>
      </w:r>
      <w:r>
        <w:rPr>
          <w:rFonts w:ascii="Times New Roman" w:eastAsia="Lato" w:hAnsi="Times New Roman"/>
          <w:sz w:val="24"/>
          <w:szCs w:val="24"/>
          <w:lang w:val="id-ID"/>
        </w:rPr>
        <w:t>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Cardo" w:hAnsi="Times New Roman"/>
          <w:sz w:val="24"/>
          <w:szCs w:val="24"/>
          <w:lang w:val="id-ID"/>
        </w:rPr>
        <w:t>)</w:t>
      </w:r>
      <w:r>
        <w:rPr>
          <w:rFonts w:ascii="Times New Roman" w:eastAsia="Cardo" w:hAnsi="Times New Roman"/>
          <w:sz w:val="24"/>
          <w:szCs w:val="24"/>
          <w:lang w:val="id-ID"/>
        </w:rPr>
        <w:br/>
      </w:r>
    </w:p>
    <w:p w:rsidR="008C6EAA" w:rsidRDefault="008C6EAA" w:rsidP="008C6EAA">
      <w:pPr>
        <w:spacing w:line="10" w:lineRule="exact"/>
        <w:rPr>
          <w:rFonts w:ascii="Symbol" w:eastAsia="Symbol" w:hAnsi="Symbol"/>
          <w:sz w:val="22"/>
        </w:rPr>
      </w:pPr>
    </w:p>
    <w:p w:rsidR="009F39E0" w:rsidRDefault="009F39E0" w:rsidP="009F39E0">
      <w:pPr>
        <w:pStyle w:val="ListParagraph"/>
        <w:rPr>
          <w:rFonts w:ascii="Symbol" w:eastAsia="Symbol" w:hAnsi="Symbol"/>
          <w:sz w:val="22"/>
          <w:lang w:val="id-ID"/>
        </w:rPr>
      </w:pPr>
    </w:p>
    <w:p w:rsidR="00F178A1" w:rsidRDefault="00F178A1" w:rsidP="009F39E0">
      <w:pPr>
        <w:pStyle w:val="ListParagraph"/>
        <w:rPr>
          <w:rFonts w:ascii="Symbol" w:eastAsia="Symbol" w:hAnsi="Symbol"/>
          <w:sz w:val="22"/>
          <w:lang w:val="id-ID"/>
        </w:rPr>
      </w:pPr>
    </w:p>
    <w:p w:rsidR="00F178A1" w:rsidRDefault="00F178A1" w:rsidP="009F39E0">
      <w:pPr>
        <w:pStyle w:val="ListParagraph"/>
        <w:rPr>
          <w:rFonts w:ascii="Symbol" w:eastAsia="Symbol" w:hAnsi="Symbol"/>
          <w:sz w:val="22"/>
          <w:lang w:val="id-ID"/>
        </w:rPr>
      </w:pPr>
    </w:p>
    <w:p w:rsidR="00F178A1" w:rsidRDefault="00F178A1" w:rsidP="009F39E0">
      <w:pPr>
        <w:pStyle w:val="ListParagraph"/>
        <w:rPr>
          <w:rFonts w:ascii="Symbol" w:eastAsia="Symbol" w:hAnsi="Symbol"/>
          <w:sz w:val="22"/>
          <w:lang w:val="id-ID"/>
        </w:rPr>
      </w:pPr>
    </w:p>
    <w:p w:rsidR="00F178A1" w:rsidRDefault="00F178A1" w:rsidP="009F39E0">
      <w:pPr>
        <w:pStyle w:val="ListParagraph"/>
        <w:rPr>
          <w:rFonts w:ascii="Symbol" w:eastAsia="Symbol" w:hAnsi="Symbol"/>
          <w:sz w:val="22"/>
          <w:lang w:val="id-ID"/>
        </w:rPr>
      </w:pPr>
    </w:p>
    <w:p w:rsidR="00F178A1" w:rsidRDefault="00F178A1" w:rsidP="009F39E0">
      <w:pPr>
        <w:pStyle w:val="ListParagraph"/>
        <w:rPr>
          <w:rFonts w:ascii="Symbol" w:eastAsia="Symbol" w:hAnsi="Symbol"/>
          <w:sz w:val="22"/>
          <w:lang w:val="id-ID"/>
        </w:rPr>
      </w:pPr>
    </w:p>
    <w:p w:rsidR="00F178A1" w:rsidRPr="00F178A1" w:rsidRDefault="00F178A1" w:rsidP="009F39E0">
      <w:pPr>
        <w:pStyle w:val="ListParagraph"/>
        <w:rPr>
          <w:rFonts w:ascii="Symbol" w:eastAsia="Symbol" w:hAnsi="Symbol"/>
          <w:sz w:val="22"/>
          <w:lang w:val="id-ID"/>
        </w:rPr>
      </w:pPr>
    </w:p>
    <w:p w:rsidR="009F39E0" w:rsidRPr="009F39E0" w:rsidRDefault="009F39E0" w:rsidP="009F39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9F39E0">
        <w:rPr>
          <w:rFonts w:ascii="Consolas" w:eastAsia="Times New Roman" w:hAnsi="Consolas" w:cs="Times New Roman"/>
          <w:color w:val="6A9955"/>
        </w:rPr>
        <w:t>/*</w:t>
      </w:r>
    </w:p>
    <w:p w:rsidR="009F39E0" w:rsidRPr="009F39E0" w:rsidRDefault="009F39E0" w:rsidP="009F39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proofErr w:type="spellStart"/>
      <w:r w:rsidRPr="009F39E0">
        <w:rPr>
          <w:rFonts w:ascii="Consolas" w:eastAsia="Times New Roman" w:hAnsi="Consolas" w:cs="Times New Roman"/>
          <w:color w:val="6A9955"/>
        </w:rPr>
        <w:t>Nama</w:t>
      </w:r>
      <w:proofErr w:type="spellEnd"/>
      <w:r w:rsidRPr="009F39E0">
        <w:rPr>
          <w:rFonts w:ascii="Consolas" w:eastAsia="Times New Roman" w:hAnsi="Consolas" w:cs="Times New Roman"/>
          <w:color w:val="6A9955"/>
        </w:rPr>
        <w:t>        : Sarah </w:t>
      </w:r>
      <w:proofErr w:type="spellStart"/>
      <w:r w:rsidRPr="009F39E0">
        <w:rPr>
          <w:rFonts w:ascii="Consolas" w:eastAsia="Times New Roman" w:hAnsi="Consolas" w:cs="Times New Roman"/>
          <w:color w:val="6A9955"/>
        </w:rPr>
        <w:t>Navianti</w:t>
      </w:r>
      <w:proofErr w:type="spellEnd"/>
      <w:r w:rsidRPr="009F39E0">
        <w:rPr>
          <w:rFonts w:ascii="Consolas" w:eastAsia="Times New Roman" w:hAnsi="Consolas" w:cs="Times New Roman"/>
          <w:color w:val="6A9955"/>
        </w:rPr>
        <w:t> </w:t>
      </w:r>
      <w:proofErr w:type="spellStart"/>
      <w:proofErr w:type="gramStart"/>
      <w:r w:rsidRPr="009F39E0">
        <w:rPr>
          <w:rFonts w:ascii="Consolas" w:eastAsia="Times New Roman" w:hAnsi="Consolas" w:cs="Times New Roman"/>
          <w:color w:val="6A9955"/>
        </w:rPr>
        <w:t>Dwi</w:t>
      </w:r>
      <w:proofErr w:type="spellEnd"/>
      <w:proofErr w:type="gramEnd"/>
      <w:r w:rsidRPr="009F39E0">
        <w:rPr>
          <w:rFonts w:ascii="Consolas" w:eastAsia="Times New Roman" w:hAnsi="Consolas" w:cs="Times New Roman"/>
          <w:color w:val="6A9955"/>
        </w:rPr>
        <w:t> S </w:t>
      </w:r>
    </w:p>
    <w:p w:rsidR="009F39E0" w:rsidRPr="009F39E0" w:rsidRDefault="009F39E0" w:rsidP="009F39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9F39E0">
        <w:rPr>
          <w:rFonts w:ascii="Consolas" w:eastAsia="Times New Roman" w:hAnsi="Consolas" w:cs="Times New Roman"/>
          <w:color w:val="6A9955"/>
        </w:rPr>
        <w:t>NPM         : 140810180021</w:t>
      </w:r>
    </w:p>
    <w:p w:rsidR="009F39E0" w:rsidRPr="009F39E0" w:rsidRDefault="009F39E0" w:rsidP="009F39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proofErr w:type="spellStart"/>
      <w:r w:rsidRPr="009F39E0">
        <w:rPr>
          <w:rFonts w:ascii="Consolas" w:eastAsia="Times New Roman" w:hAnsi="Consolas" w:cs="Times New Roman"/>
          <w:color w:val="6A9955"/>
        </w:rPr>
        <w:t>Kelas</w:t>
      </w:r>
      <w:proofErr w:type="spellEnd"/>
      <w:r w:rsidRPr="009F39E0">
        <w:rPr>
          <w:rFonts w:ascii="Consolas" w:eastAsia="Times New Roman" w:hAnsi="Consolas" w:cs="Times New Roman"/>
          <w:color w:val="6A9955"/>
        </w:rPr>
        <w:t>       : A</w:t>
      </w:r>
    </w:p>
    <w:p w:rsidR="009F39E0" w:rsidRPr="009F39E0" w:rsidRDefault="00712D7E" w:rsidP="009F39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proofErr w:type="spellStart"/>
      <w:r>
        <w:rPr>
          <w:rFonts w:ascii="Consolas" w:eastAsia="Times New Roman" w:hAnsi="Consolas" w:cs="Times New Roman"/>
          <w:color w:val="6A9955"/>
        </w:rPr>
        <w:t>Deskripsi</w:t>
      </w:r>
      <w:proofErr w:type="spellEnd"/>
      <w:r>
        <w:rPr>
          <w:rFonts w:ascii="Consolas" w:eastAsia="Times New Roman" w:hAnsi="Consolas" w:cs="Times New Roman"/>
          <w:color w:val="6A9955"/>
        </w:rPr>
        <w:t>   : </w:t>
      </w:r>
      <w:r>
        <w:rPr>
          <w:rFonts w:ascii="Consolas" w:eastAsia="Times New Roman" w:hAnsi="Consolas" w:cs="Times New Roman"/>
          <w:color w:val="6A9955"/>
          <w:lang w:val="id-ID"/>
        </w:rPr>
        <w:t>Selection</w:t>
      </w:r>
      <w:r w:rsidR="009F39E0" w:rsidRPr="009F39E0">
        <w:rPr>
          <w:rFonts w:ascii="Consolas" w:eastAsia="Times New Roman" w:hAnsi="Consolas" w:cs="Times New Roman"/>
          <w:color w:val="6A9955"/>
        </w:rPr>
        <w:t> Sort </w:t>
      </w:r>
    </w:p>
    <w:p w:rsidR="009F39E0" w:rsidRPr="009F39E0" w:rsidRDefault="009F39E0" w:rsidP="009F39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9F39E0">
        <w:rPr>
          <w:rFonts w:ascii="Consolas" w:eastAsia="Times New Roman" w:hAnsi="Consolas" w:cs="Times New Roman"/>
          <w:color w:val="6A9955"/>
        </w:rPr>
        <w:t> */</w:t>
      </w:r>
    </w:p>
    <w:p w:rsidR="009F39E0" w:rsidRPr="009F39E0" w:rsidRDefault="009F39E0" w:rsidP="009F39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9F39E0">
        <w:rPr>
          <w:rFonts w:ascii="Consolas" w:eastAsia="Times New Roman" w:hAnsi="Consolas" w:cs="Times New Roman"/>
          <w:color w:val="C586C0"/>
        </w:rPr>
        <w:t>#include</w:t>
      </w:r>
      <w:r w:rsidRPr="009F39E0">
        <w:rPr>
          <w:rFonts w:ascii="Consolas" w:eastAsia="Times New Roman" w:hAnsi="Consolas" w:cs="Times New Roman"/>
          <w:color w:val="569CD6"/>
        </w:rPr>
        <w:t> </w:t>
      </w:r>
      <w:r w:rsidRPr="009F39E0">
        <w:rPr>
          <w:rFonts w:ascii="Consolas" w:eastAsia="Times New Roman" w:hAnsi="Consolas" w:cs="Times New Roman"/>
          <w:color w:val="CE9178"/>
        </w:rPr>
        <w:t>&lt;</w:t>
      </w:r>
      <w:proofErr w:type="spellStart"/>
      <w:r w:rsidRPr="009F39E0">
        <w:rPr>
          <w:rFonts w:ascii="Consolas" w:eastAsia="Times New Roman" w:hAnsi="Consolas" w:cs="Times New Roman"/>
          <w:color w:val="CE9178"/>
        </w:rPr>
        <w:t>iostream</w:t>
      </w:r>
      <w:proofErr w:type="spellEnd"/>
      <w:r w:rsidRPr="009F39E0">
        <w:rPr>
          <w:rFonts w:ascii="Consolas" w:eastAsia="Times New Roman" w:hAnsi="Consolas" w:cs="Times New Roman"/>
          <w:color w:val="CE9178"/>
        </w:rPr>
        <w:t>&gt;</w:t>
      </w:r>
    </w:p>
    <w:p w:rsidR="009F39E0" w:rsidRPr="009F39E0" w:rsidRDefault="009F39E0" w:rsidP="009F39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9F39E0">
        <w:rPr>
          <w:rFonts w:ascii="Consolas" w:eastAsia="Times New Roman" w:hAnsi="Consolas" w:cs="Times New Roman"/>
          <w:color w:val="C586C0"/>
        </w:rPr>
        <w:t>#include</w:t>
      </w:r>
      <w:r w:rsidRPr="009F39E0">
        <w:rPr>
          <w:rFonts w:ascii="Consolas" w:eastAsia="Times New Roman" w:hAnsi="Consolas" w:cs="Times New Roman"/>
          <w:color w:val="569CD6"/>
        </w:rPr>
        <w:t> </w:t>
      </w:r>
      <w:r w:rsidRPr="009F39E0">
        <w:rPr>
          <w:rFonts w:ascii="Consolas" w:eastAsia="Times New Roman" w:hAnsi="Consolas" w:cs="Times New Roman"/>
          <w:color w:val="CE9178"/>
        </w:rPr>
        <w:t>&lt;</w:t>
      </w:r>
      <w:proofErr w:type="spellStart"/>
      <w:r w:rsidRPr="009F39E0">
        <w:rPr>
          <w:rFonts w:ascii="Consolas" w:eastAsia="Times New Roman" w:hAnsi="Consolas" w:cs="Times New Roman"/>
          <w:color w:val="CE9178"/>
        </w:rPr>
        <w:t>chrono</w:t>
      </w:r>
      <w:proofErr w:type="spellEnd"/>
      <w:r w:rsidRPr="009F39E0">
        <w:rPr>
          <w:rFonts w:ascii="Consolas" w:eastAsia="Times New Roman" w:hAnsi="Consolas" w:cs="Times New Roman"/>
          <w:color w:val="CE9178"/>
        </w:rPr>
        <w:t>&gt;</w:t>
      </w:r>
    </w:p>
    <w:p w:rsidR="009F39E0" w:rsidRPr="009F39E0" w:rsidRDefault="009F39E0" w:rsidP="009F39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</w:p>
    <w:p w:rsidR="009F39E0" w:rsidRPr="009F39E0" w:rsidRDefault="009F39E0" w:rsidP="009F39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9F39E0">
        <w:rPr>
          <w:rFonts w:ascii="Consolas" w:eastAsia="Times New Roman" w:hAnsi="Consolas" w:cs="Times New Roman"/>
          <w:color w:val="C586C0"/>
        </w:rPr>
        <w:t>using</w:t>
      </w:r>
      <w:proofErr w:type="gramEnd"/>
      <w:r w:rsidRPr="009F39E0">
        <w:rPr>
          <w:rFonts w:ascii="Consolas" w:eastAsia="Times New Roman" w:hAnsi="Consolas" w:cs="Times New Roman"/>
          <w:color w:val="D4D4D4"/>
        </w:rPr>
        <w:t> </w:t>
      </w:r>
      <w:r w:rsidRPr="009F39E0">
        <w:rPr>
          <w:rFonts w:ascii="Consolas" w:eastAsia="Times New Roman" w:hAnsi="Consolas" w:cs="Times New Roman"/>
          <w:color w:val="569CD6"/>
        </w:rPr>
        <w:t>namespace</w:t>
      </w:r>
      <w:r w:rsidRPr="009F39E0">
        <w:rPr>
          <w:rFonts w:ascii="Consolas" w:eastAsia="Times New Roman" w:hAnsi="Consolas" w:cs="Times New Roman"/>
          <w:color w:val="D4D4D4"/>
        </w:rPr>
        <w:t> </w:t>
      </w:r>
      <w:proofErr w:type="spellStart"/>
      <w:r w:rsidRPr="009F39E0">
        <w:rPr>
          <w:rFonts w:ascii="Consolas" w:eastAsia="Times New Roman" w:hAnsi="Consolas" w:cs="Times New Roman"/>
          <w:color w:val="4EC9B0"/>
        </w:rPr>
        <w:t>std</w:t>
      </w:r>
      <w:proofErr w:type="spellEnd"/>
      <w:r w:rsidRPr="009F39E0">
        <w:rPr>
          <w:rFonts w:ascii="Consolas" w:eastAsia="Times New Roman" w:hAnsi="Consolas" w:cs="Times New Roman"/>
          <w:color w:val="D4D4D4"/>
        </w:rPr>
        <w:t>;</w:t>
      </w:r>
    </w:p>
    <w:p w:rsidR="009F39E0" w:rsidRPr="009F39E0" w:rsidRDefault="009F39E0" w:rsidP="009F39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9F39E0">
        <w:rPr>
          <w:rFonts w:ascii="Consolas" w:eastAsia="Times New Roman" w:hAnsi="Consolas" w:cs="Times New Roman"/>
          <w:color w:val="C586C0"/>
        </w:rPr>
        <w:t>using</w:t>
      </w:r>
      <w:proofErr w:type="gramEnd"/>
      <w:r w:rsidRPr="009F39E0">
        <w:rPr>
          <w:rFonts w:ascii="Consolas" w:eastAsia="Times New Roman" w:hAnsi="Consolas" w:cs="Times New Roman"/>
          <w:color w:val="D4D4D4"/>
        </w:rPr>
        <w:t> </w:t>
      </w:r>
      <w:r w:rsidRPr="009F39E0">
        <w:rPr>
          <w:rFonts w:ascii="Consolas" w:eastAsia="Times New Roman" w:hAnsi="Consolas" w:cs="Times New Roman"/>
          <w:color w:val="569CD6"/>
        </w:rPr>
        <w:t>namespace</w:t>
      </w:r>
      <w:r w:rsidRPr="009F39E0">
        <w:rPr>
          <w:rFonts w:ascii="Consolas" w:eastAsia="Times New Roman" w:hAnsi="Consolas" w:cs="Times New Roman"/>
          <w:color w:val="D4D4D4"/>
        </w:rPr>
        <w:t> </w:t>
      </w:r>
      <w:proofErr w:type="spellStart"/>
      <w:r w:rsidRPr="009F39E0">
        <w:rPr>
          <w:rFonts w:ascii="Consolas" w:eastAsia="Times New Roman" w:hAnsi="Consolas" w:cs="Times New Roman"/>
          <w:color w:val="4EC9B0"/>
        </w:rPr>
        <w:t>std</w:t>
      </w:r>
      <w:proofErr w:type="spellEnd"/>
      <w:r w:rsidRPr="009F39E0">
        <w:rPr>
          <w:rFonts w:ascii="Consolas" w:eastAsia="Times New Roman" w:hAnsi="Consolas" w:cs="Times New Roman"/>
          <w:color w:val="D4D4D4"/>
        </w:rPr>
        <w:t>::</w:t>
      </w:r>
      <w:proofErr w:type="spellStart"/>
      <w:r w:rsidRPr="009F39E0">
        <w:rPr>
          <w:rFonts w:ascii="Consolas" w:eastAsia="Times New Roman" w:hAnsi="Consolas" w:cs="Times New Roman"/>
          <w:color w:val="4EC9B0"/>
        </w:rPr>
        <w:t>chrono</w:t>
      </w:r>
      <w:proofErr w:type="spellEnd"/>
      <w:r w:rsidRPr="009F39E0">
        <w:rPr>
          <w:rFonts w:ascii="Consolas" w:eastAsia="Times New Roman" w:hAnsi="Consolas" w:cs="Times New Roman"/>
          <w:color w:val="D4D4D4"/>
        </w:rPr>
        <w:t>;</w:t>
      </w:r>
    </w:p>
    <w:p w:rsidR="009F39E0" w:rsidRPr="009F39E0" w:rsidRDefault="009F39E0" w:rsidP="009F39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</w:p>
    <w:p w:rsidR="009F39E0" w:rsidRPr="009F39E0" w:rsidRDefault="009F39E0" w:rsidP="009F39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9F39E0">
        <w:rPr>
          <w:rFonts w:ascii="Consolas" w:eastAsia="Times New Roman" w:hAnsi="Consolas" w:cs="Times New Roman"/>
          <w:color w:val="569CD6"/>
        </w:rPr>
        <w:t>void</w:t>
      </w:r>
      <w:proofErr w:type="gramEnd"/>
      <w:r w:rsidRPr="009F39E0">
        <w:rPr>
          <w:rFonts w:ascii="Consolas" w:eastAsia="Times New Roman" w:hAnsi="Consolas" w:cs="Times New Roman"/>
          <w:color w:val="D4D4D4"/>
        </w:rPr>
        <w:t> </w:t>
      </w:r>
      <w:proofErr w:type="spellStart"/>
      <w:r w:rsidRPr="009F39E0">
        <w:rPr>
          <w:rFonts w:ascii="Consolas" w:eastAsia="Times New Roman" w:hAnsi="Consolas" w:cs="Times New Roman"/>
          <w:color w:val="DCDCAA"/>
        </w:rPr>
        <w:t>selectionSort</w:t>
      </w:r>
      <w:proofErr w:type="spellEnd"/>
      <w:r w:rsidRPr="009F39E0">
        <w:rPr>
          <w:rFonts w:ascii="Consolas" w:eastAsia="Times New Roman" w:hAnsi="Consolas" w:cs="Times New Roman"/>
          <w:color w:val="D4D4D4"/>
        </w:rPr>
        <w:t> (</w:t>
      </w:r>
      <w:proofErr w:type="spellStart"/>
      <w:r w:rsidRPr="009F39E0">
        <w:rPr>
          <w:rFonts w:ascii="Consolas" w:eastAsia="Times New Roman" w:hAnsi="Consolas" w:cs="Times New Roman"/>
          <w:color w:val="569CD6"/>
        </w:rPr>
        <w:t>int</w:t>
      </w:r>
      <w:proofErr w:type="spellEnd"/>
      <w:r w:rsidRPr="009F39E0">
        <w:rPr>
          <w:rFonts w:ascii="Consolas" w:eastAsia="Times New Roman" w:hAnsi="Consolas" w:cs="Times New Roman"/>
          <w:color w:val="D4D4D4"/>
        </w:rPr>
        <w:t> </w:t>
      </w:r>
      <w:proofErr w:type="spellStart"/>
      <w:r w:rsidRPr="009F39E0">
        <w:rPr>
          <w:rFonts w:ascii="Consolas" w:eastAsia="Times New Roman" w:hAnsi="Consolas" w:cs="Times New Roman"/>
          <w:color w:val="9CDCFE"/>
        </w:rPr>
        <w:t>arr</w:t>
      </w:r>
      <w:proofErr w:type="spellEnd"/>
      <w:r w:rsidRPr="009F39E0">
        <w:rPr>
          <w:rFonts w:ascii="Consolas" w:eastAsia="Times New Roman" w:hAnsi="Consolas" w:cs="Times New Roman"/>
          <w:color w:val="D4D4D4"/>
        </w:rPr>
        <w:t>[], </w:t>
      </w:r>
      <w:proofErr w:type="spellStart"/>
      <w:r w:rsidRPr="009F39E0">
        <w:rPr>
          <w:rFonts w:ascii="Consolas" w:eastAsia="Times New Roman" w:hAnsi="Consolas" w:cs="Times New Roman"/>
          <w:color w:val="569CD6"/>
        </w:rPr>
        <w:t>int</w:t>
      </w:r>
      <w:proofErr w:type="spellEnd"/>
      <w:r w:rsidRPr="009F39E0">
        <w:rPr>
          <w:rFonts w:ascii="Consolas" w:eastAsia="Times New Roman" w:hAnsi="Consolas" w:cs="Times New Roman"/>
          <w:color w:val="D4D4D4"/>
        </w:rPr>
        <w:t> </w:t>
      </w:r>
      <w:r w:rsidRPr="009F39E0">
        <w:rPr>
          <w:rFonts w:ascii="Consolas" w:eastAsia="Times New Roman" w:hAnsi="Consolas" w:cs="Times New Roman"/>
          <w:color w:val="9CDCFE"/>
        </w:rPr>
        <w:t>n</w:t>
      </w:r>
      <w:r w:rsidRPr="009F39E0">
        <w:rPr>
          <w:rFonts w:ascii="Consolas" w:eastAsia="Times New Roman" w:hAnsi="Consolas" w:cs="Times New Roman"/>
          <w:color w:val="D4D4D4"/>
        </w:rPr>
        <w:t>){</w:t>
      </w:r>
    </w:p>
    <w:p w:rsidR="009F39E0" w:rsidRPr="009F39E0" w:rsidRDefault="009F39E0" w:rsidP="009F39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9F39E0">
        <w:rPr>
          <w:rFonts w:ascii="Consolas" w:eastAsia="Times New Roman" w:hAnsi="Consolas" w:cs="Times New Roman"/>
          <w:color w:val="D4D4D4"/>
        </w:rPr>
        <w:t>    </w:t>
      </w:r>
      <w:proofErr w:type="spellStart"/>
      <w:proofErr w:type="gramStart"/>
      <w:r w:rsidRPr="009F39E0">
        <w:rPr>
          <w:rFonts w:ascii="Consolas" w:eastAsia="Times New Roman" w:hAnsi="Consolas" w:cs="Times New Roman"/>
          <w:color w:val="569CD6"/>
        </w:rPr>
        <w:t>int</w:t>
      </w:r>
      <w:proofErr w:type="spellEnd"/>
      <w:proofErr w:type="gramEnd"/>
      <w:r w:rsidRPr="009F39E0">
        <w:rPr>
          <w:rFonts w:ascii="Consolas" w:eastAsia="Times New Roman" w:hAnsi="Consolas" w:cs="Times New Roman"/>
          <w:color w:val="D4D4D4"/>
        </w:rPr>
        <w:t> i, j;</w:t>
      </w:r>
    </w:p>
    <w:p w:rsidR="009F39E0" w:rsidRPr="009F39E0" w:rsidRDefault="009F39E0" w:rsidP="009F39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9F39E0">
        <w:rPr>
          <w:rFonts w:ascii="Consolas" w:eastAsia="Times New Roman" w:hAnsi="Consolas" w:cs="Times New Roman"/>
          <w:color w:val="D4D4D4"/>
        </w:rPr>
        <w:t>    </w:t>
      </w:r>
      <w:proofErr w:type="gramStart"/>
      <w:r w:rsidRPr="009F39E0">
        <w:rPr>
          <w:rFonts w:ascii="Consolas" w:eastAsia="Times New Roman" w:hAnsi="Consolas" w:cs="Times New Roman"/>
          <w:color w:val="C586C0"/>
        </w:rPr>
        <w:t>for</w:t>
      </w:r>
      <w:proofErr w:type="gramEnd"/>
      <w:r w:rsidRPr="009F39E0">
        <w:rPr>
          <w:rFonts w:ascii="Consolas" w:eastAsia="Times New Roman" w:hAnsi="Consolas" w:cs="Times New Roman"/>
          <w:color w:val="D4D4D4"/>
        </w:rPr>
        <w:t> (i = </w:t>
      </w:r>
      <w:r w:rsidRPr="009F39E0">
        <w:rPr>
          <w:rFonts w:ascii="Consolas" w:eastAsia="Times New Roman" w:hAnsi="Consolas" w:cs="Times New Roman"/>
          <w:color w:val="B5CEA8"/>
        </w:rPr>
        <w:t>0</w:t>
      </w:r>
      <w:r w:rsidRPr="009F39E0">
        <w:rPr>
          <w:rFonts w:ascii="Consolas" w:eastAsia="Times New Roman" w:hAnsi="Consolas" w:cs="Times New Roman"/>
          <w:color w:val="D4D4D4"/>
        </w:rPr>
        <w:t>; i &lt; n; ++i){</w:t>
      </w:r>
    </w:p>
    <w:p w:rsidR="009F39E0" w:rsidRPr="009F39E0" w:rsidRDefault="009F39E0" w:rsidP="009F39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9F39E0">
        <w:rPr>
          <w:rFonts w:ascii="Consolas" w:eastAsia="Times New Roman" w:hAnsi="Consolas" w:cs="Times New Roman"/>
          <w:color w:val="D4D4D4"/>
        </w:rPr>
        <w:t>        </w:t>
      </w:r>
      <w:proofErr w:type="gramStart"/>
      <w:r w:rsidRPr="009F39E0">
        <w:rPr>
          <w:rFonts w:ascii="Consolas" w:eastAsia="Times New Roman" w:hAnsi="Consolas" w:cs="Times New Roman"/>
          <w:color w:val="C586C0"/>
        </w:rPr>
        <w:t>for</w:t>
      </w:r>
      <w:proofErr w:type="gramEnd"/>
      <w:r w:rsidRPr="009F39E0">
        <w:rPr>
          <w:rFonts w:ascii="Consolas" w:eastAsia="Times New Roman" w:hAnsi="Consolas" w:cs="Times New Roman"/>
          <w:color w:val="D4D4D4"/>
        </w:rPr>
        <w:t> (j = i+</w:t>
      </w:r>
      <w:r w:rsidRPr="009F39E0">
        <w:rPr>
          <w:rFonts w:ascii="Consolas" w:eastAsia="Times New Roman" w:hAnsi="Consolas" w:cs="Times New Roman"/>
          <w:color w:val="B5CEA8"/>
        </w:rPr>
        <w:t>1</w:t>
      </w:r>
      <w:r w:rsidRPr="009F39E0">
        <w:rPr>
          <w:rFonts w:ascii="Consolas" w:eastAsia="Times New Roman" w:hAnsi="Consolas" w:cs="Times New Roman"/>
          <w:color w:val="D4D4D4"/>
        </w:rPr>
        <w:t>; j &lt; n; ++j){</w:t>
      </w:r>
    </w:p>
    <w:p w:rsidR="009F39E0" w:rsidRPr="009F39E0" w:rsidRDefault="009F39E0" w:rsidP="009F39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9F39E0">
        <w:rPr>
          <w:rFonts w:ascii="Consolas" w:eastAsia="Times New Roman" w:hAnsi="Consolas" w:cs="Times New Roman"/>
          <w:color w:val="D4D4D4"/>
        </w:rPr>
        <w:t>            </w:t>
      </w:r>
      <w:proofErr w:type="gramStart"/>
      <w:r w:rsidRPr="009F39E0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9F39E0">
        <w:rPr>
          <w:rFonts w:ascii="Consolas" w:eastAsia="Times New Roman" w:hAnsi="Consolas" w:cs="Times New Roman"/>
          <w:color w:val="D4D4D4"/>
        </w:rPr>
        <w:t> (</w:t>
      </w:r>
      <w:proofErr w:type="spellStart"/>
      <w:r w:rsidRPr="009F39E0">
        <w:rPr>
          <w:rFonts w:ascii="Consolas" w:eastAsia="Times New Roman" w:hAnsi="Consolas" w:cs="Times New Roman"/>
          <w:color w:val="9CDCFE"/>
        </w:rPr>
        <w:t>arr</w:t>
      </w:r>
      <w:proofErr w:type="spellEnd"/>
      <w:r w:rsidRPr="009F39E0">
        <w:rPr>
          <w:rFonts w:ascii="Consolas" w:eastAsia="Times New Roman" w:hAnsi="Consolas" w:cs="Times New Roman"/>
          <w:color w:val="D4D4D4"/>
        </w:rPr>
        <w:t>[i] &gt; </w:t>
      </w:r>
      <w:proofErr w:type="spellStart"/>
      <w:r w:rsidRPr="009F39E0">
        <w:rPr>
          <w:rFonts w:ascii="Consolas" w:eastAsia="Times New Roman" w:hAnsi="Consolas" w:cs="Times New Roman"/>
          <w:color w:val="9CDCFE"/>
        </w:rPr>
        <w:t>arr</w:t>
      </w:r>
      <w:proofErr w:type="spellEnd"/>
      <w:r w:rsidRPr="009F39E0">
        <w:rPr>
          <w:rFonts w:ascii="Consolas" w:eastAsia="Times New Roman" w:hAnsi="Consolas" w:cs="Times New Roman"/>
          <w:color w:val="D4D4D4"/>
        </w:rPr>
        <w:t>[j]){</w:t>
      </w:r>
    </w:p>
    <w:p w:rsidR="009F39E0" w:rsidRPr="009F39E0" w:rsidRDefault="009F39E0" w:rsidP="009F39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9F39E0">
        <w:rPr>
          <w:rFonts w:ascii="Consolas" w:eastAsia="Times New Roman" w:hAnsi="Consolas" w:cs="Times New Roman"/>
          <w:color w:val="D4D4D4"/>
        </w:rPr>
        <w:t>                </w:t>
      </w:r>
      <w:proofErr w:type="spellStart"/>
      <w:proofErr w:type="gramStart"/>
      <w:r w:rsidRPr="009F39E0">
        <w:rPr>
          <w:rFonts w:ascii="Consolas" w:eastAsia="Times New Roman" w:hAnsi="Consolas" w:cs="Times New Roman"/>
          <w:color w:val="9CDCFE"/>
        </w:rPr>
        <w:t>arr</w:t>
      </w:r>
      <w:proofErr w:type="spellEnd"/>
      <w:r w:rsidRPr="009F39E0">
        <w:rPr>
          <w:rFonts w:ascii="Consolas" w:eastAsia="Times New Roman" w:hAnsi="Consolas" w:cs="Times New Roman"/>
          <w:color w:val="D4D4D4"/>
        </w:rPr>
        <w:t>[</w:t>
      </w:r>
      <w:proofErr w:type="gramEnd"/>
      <w:r w:rsidRPr="009F39E0">
        <w:rPr>
          <w:rFonts w:ascii="Consolas" w:eastAsia="Times New Roman" w:hAnsi="Consolas" w:cs="Times New Roman"/>
          <w:color w:val="D4D4D4"/>
        </w:rPr>
        <w:t>i] = </w:t>
      </w:r>
      <w:proofErr w:type="spellStart"/>
      <w:r w:rsidRPr="009F39E0">
        <w:rPr>
          <w:rFonts w:ascii="Consolas" w:eastAsia="Times New Roman" w:hAnsi="Consolas" w:cs="Times New Roman"/>
          <w:color w:val="9CDCFE"/>
        </w:rPr>
        <w:t>arr</w:t>
      </w:r>
      <w:proofErr w:type="spellEnd"/>
      <w:r w:rsidRPr="009F39E0">
        <w:rPr>
          <w:rFonts w:ascii="Consolas" w:eastAsia="Times New Roman" w:hAnsi="Consolas" w:cs="Times New Roman"/>
          <w:color w:val="D4D4D4"/>
        </w:rPr>
        <w:t>[i]+</w:t>
      </w:r>
      <w:proofErr w:type="spellStart"/>
      <w:r w:rsidRPr="009F39E0">
        <w:rPr>
          <w:rFonts w:ascii="Consolas" w:eastAsia="Times New Roman" w:hAnsi="Consolas" w:cs="Times New Roman"/>
          <w:color w:val="9CDCFE"/>
        </w:rPr>
        <w:t>arr</w:t>
      </w:r>
      <w:proofErr w:type="spellEnd"/>
      <w:r w:rsidRPr="009F39E0">
        <w:rPr>
          <w:rFonts w:ascii="Consolas" w:eastAsia="Times New Roman" w:hAnsi="Consolas" w:cs="Times New Roman"/>
          <w:color w:val="D4D4D4"/>
        </w:rPr>
        <w:t>[j];</w:t>
      </w:r>
    </w:p>
    <w:p w:rsidR="009F39E0" w:rsidRPr="009F39E0" w:rsidRDefault="009F39E0" w:rsidP="009F39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9F39E0">
        <w:rPr>
          <w:rFonts w:ascii="Consolas" w:eastAsia="Times New Roman" w:hAnsi="Consolas" w:cs="Times New Roman"/>
          <w:color w:val="D4D4D4"/>
        </w:rPr>
        <w:t>                </w:t>
      </w:r>
      <w:proofErr w:type="spellStart"/>
      <w:proofErr w:type="gramStart"/>
      <w:r w:rsidRPr="009F39E0">
        <w:rPr>
          <w:rFonts w:ascii="Consolas" w:eastAsia="Times New Roman" w:hAnsi="Consolas" w:cs="Times New Roman"/>
          <w:color w:val="9CDCFE"/>
        </w:rPr>
        <w:t>arr</w:t>
      </w:r>
      <w:proofErr w:type="spellEnd"/>
      <w:r w:rsidRPr="009F39E0">
        <w:rPr>
          <w:rFonts w:ascii="Consolas" w:eastAsia="Times New Roman" w:hAnsi="Consolas" w:cs="Times New Roman"/>
          <w:color w:val="D4D4D4"/>
        </w:rPr>
        <w:t>[</w:t>
      </w:r>
      <w:proofErr w:type="gramEnd"/>
      <w:r w:rsidRPr="009F39E0">
        <w:rPr>
          <w:rFonts w:ascii="Consolas" w:eastAsia="Times New Roman" w:hAnsi="Consolas" w:cs="Times New Roman"/>
          <w:color w:val="D4D4D4"/>
        </w:rPr>
        <w:t>j] = </w:t>
      </w:r>
      <w:proofErr w:type="spellStart"/>
      <w:r w:rsidRPr="009F39E0">
        <w:rPr>
          <w:rFonts w:ascii="Consolas" w:eastAsia="Times New Roman" w:hAnsi="Consolas" w:cs="Times New Roman"/>
          <w:color w:val="9CDCFE"/>
        </w:rPr>
        <w:t>arr</w:t>
      </w:r>
      <w:proofErr w:type="spellEnd"/>
      <w:r w:rsidRPr="009F39E0">
        <w:rPr>
          <w:rFonts w:ascii="Consolas" w:eastAsia="Times New Roman" w:hAnsi="Consolas" w:cs="Times New Roman"/>
          <w:color w:val="D4D4D4"/>
        </w:rPr>
        <w:t>[i]-</w:t>
      </w:r>
      <w:proofErr w:type="spellStart"/>
      <w:r w:rsidRPr="009F39E0">
        <w:rPr>
          <w:rFonts w:ascii="Consolas" w:eastAsia="Times New Roman" w:hAnsi="Consolas" w:cs="Times New Roman"/>
          <w:color w:val="9CDCFE"/>
        </w:rPr>
        <w:t>arr</w:t>
      </w:r>
      <w:proofErr w:type="spellEnd"/>
      <w:r w:rsidRPr="009F39E0">
        <w:rPr>
          <w:rFonts w:ascii="Consolas" w:eastAsia="Times New Roman" w:hAnsi="Consolas" w:cs="Times New Roman"/>
          <w:color w:val="D4D4D4"/>
        </w:rPr>
        <w:t>[j];</w:t>
      </w:r>
    </w:p>
    <w:p w:rsidR="009F39E0" w:rsidRPr="009F39E0" w:rsidRDefault="009F39E0" w:rsidP="009F39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9F39E0">
        <w:rPr>
          <w:rFonts w:ascii="Consolas" w:eastAsia="Times New Roman" w:hAnsi="Consolas" w:cs="Times New Roman"/>
          <w:color w:val="D4D4D4"/>
        </w:rPr>
        <w:t>                </w:t>
      </w:r>
      <w:proofErr w:type="spellStart"/>
      <w:proofErr w:type="gramStart"/>
      <w:r w:rsidRPr="009F39E0">
        <w:rPr>
          <w:rFonts w:ascii="Consolas" w:eastAsia="Times New Roman" w:hAnsi="Consolas" w:cs="Times New Roman"/>
          <w:color w:val="9CDCFE"/>
        </w:rPr>
        <w:t>arr</w:t>
      </w:r>
      <w:proofErr w:type="spellEnd"/>
      <w:r w:rsidRPr="009F39E0">
        <w:rPr>
          <w:rFonts w:ascii="Consolas" w:eastAsia="Times New Roman" w:hAnsi="Consolas" w:cs="Times New Roman"/>
          <w:color w:val="D4D4D4"/>
        </w:rPr>
        <w:t>[</w:t>
      </w:r>
      <w:proofErr w:type="gramEnd"/>
      <w:r w:rsidRPr="009F39E0">
        <w:rPr>
          <w:rFonts w:ascii="Consolas" w:eastAsia="Times New Roman" w:hAnsi="Consolas" w:cs="Times New Roman"/>
          <w:color w:val="D4D4D4"/>
        </w:rPr>
        <w:t>i] = </w:t>
      </w:r>
      <w:proofErr w:type="spellStart"/>
      <w:r w:rsidRPr="009F39E0">
        <w:rPr>
          <w:rFonts w:ascii="Consolas" w:eastAsia="Times New Roman" w:hAnsi="Consolas" w:cs="Times New Roman"/>
          <w:color w:val="9CDCFE"/>
        </w:rPr>
        <w:t>arr</w:t>
      </w:r>
      <w:proofErr w:type="spellEnd"/>
      <w:r w:rsidRPr="009F39E0">
        <w:rPr>
          <w:rFonts w:ascii="Consolas" w:eastAsia="Times New Roman" w:hAnsi="Consolas" w:cs="Times New Roman"/>
          <w:color w:val="D4D4D4"/>
        </w:rPr>
        <w:t>[i]-</w:t>
      </w:r>
      <w:proofErr w:type="spellStart"/>
      <w:r w:rsidRPr="009F39E0">
        <w:rPr>
          <w:rFonts w:ascii="Consolas" w:eastAsia="Times New Roman" w:hAnsi="Consolas" w:cs="Times New Roman"/>
          <w:color w:val="9CDCFE"/>
        </w:rPr>
        <w:t>arr</w:t>
      </w:r>
      <w:proofErr w:type="spellEnd"/>
      <w:r w:rsidRPr="009F39E0">
        <w:rPr>
          <w:rFonts w:ascii="Consolas" w:eastAsia="Times New Roman" w:hAnsi="Consolas" w:cs="Times New Roman"/>
          <w:color w:val="D4D4D4"/>
        </w:rPr>
        <w:t>[j];</w:t>
      </w:r>
    </w:p>
    <w:p w:rsidR="009F39E0" w:rsidRPr="009F39E0" w:rsidRDefault="009F39E0" w:rsidP="009F39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9F39E0">
        <w:rPr>
          <w:rFonts w:ascii="Consolas" w:eastAsia="Times New Roman" w:hAnsi="Consolas" w:cs="Times New Roman"/>
          <w:color w:val="D4D4D4"/>
        </w:rPr>
        <w:t>            }   </w:t>
      </w:r>
    </w:p>
    <w:p w:rsidR="009F39E0" w:rsidRPr="009F39E0" w:rsidRDefault="009F39E0" w:rsidP="009F39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9F39E0">
        <w:rPr>
          <w:rFonts w:ascii="Consolas" w:eastAsia="Times New Roman" w:hAnsi="Consolas" w:cs="Times New Roman"/>
          <w:color w:val="D4D4D4"/>
        </w:rPr>
        <w:t>        }</w:t>
      </w:r>
    </w:p>
    <w:p w:rsidR="009F39E0" w:rsidRPr="009F39E0" w:rsidRDefault="009F39E0" w:rsidP="009F39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9F39E0">
        <w:rPr>
          <w:rFonts w:ascii="Consolas" w:eastAsia="Times New Roman" w:hAnsi="Consolas" w:cs="Times New Roman"/>
          <w:color w:val="D4D4D4"/>
        </w:rPr>
        <w:t>    }   </w:t>
      </w:r>
    </w:p>
    <w:p w:rsidR="009F39E0" w:rsidRPr="009F39E0" w:rsidRDefault="009F39E0" w:rsidP="009F39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9F39E0">
        <w:rPr>
          <w:rFonts w:ascii="Consolas" w:eastAsia="Times New Roman" w:hAnsi="Consolas" w:cs="Times New Roman"/>
          <w:color w:val="D4D4D4"/>
        </w:rPr>
        <w:t>}   </w:t>
      </w:r>
    </w:p>
    <w:p w:rsidR="009F39E0" w:rsidRPr="009F39E0" w:rsidRDefault="009F39E0" w:rsidP="009F39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9F39E0">
        <w:rPr>
          <w:rFonts w:ascii="Consolas" w:eastAsia="Times New Roman" w:hAnsi="Consolas" w:cs="Times New Roman"/>
          <w:color w:val="D4D4D4"/>
        </w:rPr>
        <w:t> </w:t>
      </w:r>
    </w:p>
    <w:p w:rsidR="009F39E0" w:rsidRPr="009F39E0" w:rsidRDefault="009F39E0" w:rsidP="009F39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proofErr w:type="spellStart"/>
      <w:proofErr w:type="gramStart"/>
      <w:r w:rsidRPr="009F39E0">
        <w:rPr>
          <w:rFonts w:ascii="Consolas" w:eastAsia="Times New Roman" w:hAnsi="Consolas" w:cs="Times New Roman"/>
          <w:color w:val="569CD6"/>
        </w:rPr>
        <w:t>int</w:t>
      </w:r>
      <w:proofErr w:type="spellEnd"/>
      <w:proofErr w:type="gramEnd"/>
      <w:r w:rsidRPr="009F39E0">
        <w:rPr>
          <w:rFonts w:ascii="Consolas" w:eastAsia="Times New Roman" w:hAnsi="Consolas" w:cs="Times New Roman"/>
          <w:color w:val="D4D4D4"/>
        </w:rPr>
        <w:t> </w:t>
      </w:r>
      <w:r w:rsidRPr="009F39E0">
        <w:rPr>
          <w:rFonts w:ascii="Consolas" w:eastAsia="Times New Roman" w:hAnsi="Consolas" w:cs="Times New Roman"/>
          <w:color w:val="DCDCAA"/>
        </w:rPr>
        <w:t>main</w:t>
      </w:r>
      <w:r w:rsidRPr="009F39E0">
        <w:rPr>
          <w:rFonts w:ascii="Consolas" w:eastAsia="Times New Roman" w:hAnsi="Consolas" w:cs="Times New Roman"/>
          <w:color w:val="D4D4D4"/>
        </w:rPr>
        <w:t>(){</w:t>
      </w:r>
    </w:p>
    <w:p w:rsidR="009F39E0" w:rsidRPr="009F39E0" w:rsidRDefault="009F39E0" w:rsidP="009F39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9F39E0">
        <w:rPr>
          <w:rFonts w:ascii="Consolas" w:eastAsia="Times New Roman" w:hAnsi="Consolas" w:cs="Times New Roman"/>
          <w:color w:val="D4D4D4"/>
        </w:rPr>
        <w:t>    </w:t>
      </w:r>
      <w:proofErr w:type="spellStart"/>
      <w:proofErr w:type="gramStart"/>
      <w:r w:rsidRPr="009F39E0">
        <w:rPr>
          <w:rFonts w:ascii="Consolas" w:eastAsia="Times New Roman" w:hAnsi="Consolas" w:cs="Times New Roman"/>
          <w:color w:val="569CD6"/>
        </w:rPr>
        <w:t>int</w:t>
      </w:r>
      <w:proofErr w:type="spellEnd"/>
      <w:proofErr w:type="gramEnd"/>
      <w:r w:rsidRPr="009F39E0">
        <w:rPr>
          <w:rFonts w:ascii="Consolas" w:eastAsia="Times New Roman" w:hAnsi="Consolas" w:cs="Times New Roman"/>
          <w:color w:val="D4D4D4"/>
        </w:rPr>
        <w:t> </w:t>
      </w:r>
      <w:proofErr w:type="spellStart"/>
      <w:r w:rsidRPr="009F39E0">
        <w:rPr>
          <w:rFonts w:ascii="Consolas" w:eastAsia="Times New Roman" w:hAnsi="Consolas" w:cs="Times New Roman"/>
          <w:color w:val="D4D4D4"/>
        </w:rPr>
        <w:t>jml</w:t>
      </w:r>
      <w:proofErr w:type="spellEnd"/>
      <w:r w:rsidRPr="009F39E0">
        <w:rPr>
          <w:rFonts w:ascii="Consolas" w:eastAsia="Times New Roman" w:hAnsi="Consolas" w:cs="Times New Roman"/>
          <w:color w:val="D4D4D4"/>
        </w:rPr>
        <w:t>, i;</w:t>
      </w:r>
    </w:p>
    <w:p w:rsidR="009F39E0" w:rsidRPr="009F39E0" w:rsidRDefault="009F39E0" w:rsidP="009F39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9F39E0">
        <w:rPr>
          <w:rFonts w:ascii="Consolas" w:eastAsia="Times New Roman" w:hAnsi="Consolas" w:cs="Times New Roman"/>
          <w:color w:val="D4D4D4"/>
        </w:rPr>
        <w:t>       </w:t>
      </w:r>
      <w:r w:rsidR="00456580">
        <w:rPr>
          <w:rFonts w:ascii="Consolas" w:eastAsia="Times New Roman" w:hAnsi="Consolas" w:cs="Times New Roman"/>
          <w:color w:val="D4D4D4"/>
          <w:lang w:val="id-ID"/>
        </w:rPr>
        <w:t>//</w:t>
      </w:r>
      <w:r w:rsidRPr="009F39E0">
        <w:rPr>
          <w:rFonts w:ascii="Consolas" w:eastAsia="Times New Roman" w:hAnsi="Consolas" w:cs="Times New Roman"/>
          <w:color w:val="D4D4D4"/>
        </w:rPr>
        <w:t> </w:t>
      </w:r>
      <w:r w:rsidRPr="009F39E0">
        <w:rPr>
          <w:rFonts w:ascii="Consolas" w:eastAsia="Times New Roman" w:hAnsi="Consolas" w:cs="Times New Roman"/>
          <w:color w:val="4EC9B0"/>
        </w:rPr>
        <w:t>high_resolution_clock</w:t>
      </w:r>
      <w:r w:rsidRPr="009F39E0">
        <w:rPr>
          <w:rFonts w:ascii="Consolas" w:eastAsia="Times New Roman" w:hAnsi="Consolas" w:cs="Times New Roman"/>
          <w:color w:val="D4D4D4"/>
        </w:rPr>
        <w:t>::time_point t1 = </w:t>
      </w:r>
      <w:r w:rsidRPr="009F39E0">
        <w:rPr>
          <w:rFonts w:ascii="Consolas" w:eastAsia="Times New Roman" w:hAnsi="Consolas" w:cs="Times New Roman"/>
          <w:color w:val="4EC9B0"/>
        </w:rPr>
        <w:t>high_resolution_clock</w:t>
      </w:r>
      <w:r w:rsidRPr="009F39E0">
        <w:rPr>
          <w:rFonts w:ascii="Consolas" w:eastAsia="Times New Roman" w:hAnsi="Consolas" w:cs="Times New Roman"/>
          <w:color w:val="D4D4D4"/>
        </w:rPr>
        <w:t>::</w:t>
      </w:r>
      <w:r w:rsidRPr="009F39E0">
        <w:rPr>
          <w:rFonts w:ascii="Consolas" w:eastAsia="Times New Roman" w:hAnsi="Consolas" w:cs="Times New Roman"/>
          <w:color w:val="DCDCAA"/>
        </w:rPr>
        <w:t>now</w:t>
      </w:r>
      <w:r w:rsidRPr="009F39E0">
        <w:rPr>
          <w:rFonts w:ascii="Consolas" w:eastAsia="Times New Roman" w:hAnsi="Consolas" w:cs="Times New Roman"/>
          <w:color w:val="D4D4D4"/>
        </w:rPr>
        <w:t>();</w:t>
      </w:r>
    </w:p>
    <w:p w:rsidR="009F39E0" w:rsidRPr="009F39E0" w:rsidRDefault="009F39E0" w:rsidP="009F39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9F39E0">
        <w:rPr>
          <w:rFonts w:ascii="Consolas" w:eastAsia="Times New Roman" w:hAnsi="Consolas" w:cs="Times New Roman"/>
          <w:color w:val="D4D4D4"/>
        </w:rPr>
        <w:t>        </w:t>
      </w:r>
      <w:proofErr w:type="gramStart"/>
      <w:r w:rsidRPr="009F39E0">
        <w:rPr>
          <w:rFonts w:ascii="Consolas" w:eastAsia="Times New Roman" w:hAnsi="Consolas" w:cs="Times New Roman"/>
          <w:color w:val="D4D4D4"/>
        </w:rPr>
        <w:t>cout</w:t>
      </w:r>
      <w:proofErr w:type="gramEnd"/>
      <w:r w:rsidRPr="009F39E0">
        <w:rPr>
          <w:rFonts w:ascii="Consolas" w:eastAsia="Times New Roman" w:hAnsi="Consolas" w:cs="Times New Roman"/>
          <w:color w:val="D4D4D4"/>
        </w:rPr>
        <w:t> &lt;&lt; </w:t>
      </w:r>
      <w:r w:rsidRPr="009F39E0">
        <w:rPr>
          <w:rFonts w:ascii="Consolas" w:eastAsia="Times New Roman" w:hAnsi="Consolas" w:cs="Times New Roman"/>
          <w:color w:val="CE9178"/>
        </w:rPr>
        <w:t>"=============Selection Sort==============="</w:t>
      </w:r>
      <w:r w:rsidRPr="009F39E0">
        <w:rPr>
          <w:rFonts w:ascii="Consolas" w:eastAsia="Times New Roman" w:hAnsi="Consolas" w:cs="Times New Roman"/>
          <w:color w:val="D4D4D4"/>
        </w:rPr>
        <w:t>&lt;&lt;endl;</w:t>
      </w:r>
    </w:p>
    <w:p w:rsidR="009F39E0" w:rsidRPr="009F39E0" w:rsidRDefault="009F39E0" w:rsidP="009F39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9F39E0">
        <w:rPr>
          <w:rFonts w:ascii="Consolas" w:eastAsia="Times New Roman" w:hAnsi="Consolas" w:cs="Times New Roman"/>
          <w:color w:val="D4D4D4"/>
        </w:rPr>
        <w:t>        </w:t>
      </w:r>
      <w:proofErr w:type="spellStart"/>
      <w:proofErr w:type="gramStart"/>
      <w:r w:rsidRPr="009F39E0">
        <w:rPr>
          <w:rFonts w:ascii="Consolas" w:eastAsia="Times New Roman" w:hAnsi="Consolas" w:cs="Times New Roman"/>
          <w:color w:val="D4D4D4"/>
        </w:rPr>
        <w:t>cout</w:t>
      </w:r>
      <w:proofErr w:type="spellEnd"/>
      <w:proofErr w:type="gramEnd"/>
      <w:r w:rsidRPr="009F39E0">
        <w:rPr>
          <w:rFonts w:ascii="Consolas" w:eastAsia="Times New Roman" w:hAnsi="Consolas" w:cs="Times New Roman"/>
          <w:color w:val="D4D4D4"/>
        </w:rPr>
        <w:t> &lt;&lt;</w:t>
      </w:r>
      <w:r w:rsidRPr="009F39E0">
        <w:rPr>
          <w:rFonts w:ascii="Consolas" w:eastAsia="Times New Roman" w:hAnsi="Consolas" w:cs="Times New Roman"/>
          <w:color w:val="CE9178"/>
        </w:rPr>
        <w:t>"</w:t>
      </w:r>
      <w:r w:rsidRPr="009F39E0">
        <w:rPr>
          <w:rFonts w:ascii="Consolas" w:eastAsia="Times New Roman" w:hAnsi="Consolas" w:cs="Times New Roman"/>
          <w:color w:val="D7BA7D"/>
        </w:rPr>
        <w:t>\</w:t>
      </w:r>
      <w:proofErr w:type="spellStart"/>
      <w:r w:rsidRPr="009F39E0">
        <w:rPr>
          <w:rFonts w:ascii="Consolas" w:eastAsia="Times New Roman" w:hAnsi="Consolas" w:cs="Times New Roman"/>
          <w:color w:val="D7BA7D"/>
        </w:rPr>
        <w:t>n</w:t>
      </w:r>
      <w:r w:rsidRPr="009F39E0">
        <w:rPr>
          <w:rFonts w:ascii="Consolas" w:eastAsia="Times New Roman" w:hAnsi="Consolas" w:cs="Times New Roman"/>
          <w:color w:val="CE9178"/>
        </w:rPr>
        <w:t>Jumlah</w:t>
      </w:r>
      <w:proofErr w:type="spellEnd"/>
      <w:r w:rsidRPr="009F39E0">
        <w:rPr>
          <w:rFonts w:ascii="Consolas" w:eastAsia="Times New Roman" w:hAnsi="Consolas" w:cs="Times New Roman"/>
          <w:color w:val="CE9178"/>
        </w:rPr>
        <w:t> </w:t>
      </w:r>
      <w:proofErr w:type="spellStart"/>
      <w:r w:rsidRPr="009F39E0">
        <w:rPr>
          <w:rFonts w:ascii="Consolas" w:eastAsia="Times New Roman" w:hAnsi="Consolas" w:cs="Times New Roman"/>
          <w:color w:val="CE9178"/>
        </w:rPr>
        <w:t>elemen</w:t>
      </w:r>
      <w:proofErr w:type="spellEnd"/>
      <w:r w:rsidRPr="009F39E0">
        <w:rPr>
          <w:rFonts w:ascii="Consolas" w:eastAsia="Times New Roman" w:hAnsi="Consolas" w:cs="Times New Roman"/>
          <w:color w:val="CE9178"/>
        </w:rPr>
        <w:t> yang </w:t>
      </w:r>
      <w:proofErr w:type="spellStart"/>
      <w:r w:rsidRPr="009F39E0">
        <w:rPr>
          <w:rFonts w:ascii="Consolas" w:eastAsia="Times New Roman" w:hAnsi="Consolas" w:cs="Times New Roman"/>
          <w:color w:val="CE9178"/>
        </w:rPr>
        <w:t>ingin</w:t>
      </w:r>
      <w:proofErr w:type="spellEnd"/>
      <w:r w:rsidRPr="009F39E0">
        <w:rPr>
          <w:rFonts w:ascii="Consolas" w:eastAsia="Times New Roman" w:hAnsi="Consolas" w:cs="Times New Roman"/>
          <w:color w:val="CE9178"/>
        </w:rPr>
        <w:t> </w:t>
      </w:r>
      <w:proofErr w:type="spellStart"/>
      <w:r w:rsidRPr="009F39E0">
        <w:rPr>
          <w:rFonts w:ascii="Consolas" w:eastAsia="Times New Roman" w:hAnsi="Consolas" w:cs="Times New Roman"/>
          <w:color w:val="CE9178"/>
        </w:rPr>
        <w:t>diurutkan</w:t>
      </w:r>
      <w:proofErr w:type="spellEnd"/>
      <w:r w:rsidRPr="009F39E0">
        <w:rPr>
          <w:rFonts w:ascii="Consolas" w:eastAsia="Times New Roman" w:hAnsi="Consolas" w:cs="Times New Roman"/>
          <w:color w:val="CE9178"/>
        </w:rPr>
        <w:t> : "</w:t>
      </w:r>
      <w:r w:rsidRPr="009F39E0">
        <w:rPr>
          <w:rFonts w:ascii="Consolas" w:eastAsia="Times New Roman" w:hAnsi="Consolas" w:cs="Times New Roman"/>
          <w:color w:val="D4D4D4"/>
        </w:rPr>
        <w:t>;</w:t>
      </w:r>
    </w:p>
    <w:p w:rsidR="009F39E0" w:rsidRPr="009F39E0" w:rsidRDefault="009F39E0" w:rsidP="009F39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9F39E0">
        <w:rPr>
          <w:rFonts w:ascii="Consolas" w:eastAsia="Times New Roman" w:hAnsi="Consolas" w:cs="Times New Roman"/>
          <w:color w:val="D4D4D4"/>
        </w:rPr>
        <w:t>        </w:t>
      </w:r>
      <w:proofErr w:type="spellStart"/>
      <w:r w:rsidRPr="009F39E0">
        <w:rPr>
          <w:rFonts w:ascii="Consolas" w:eastAsia="Times New Roman" w:hAnsi="Consolas" w:cs="Times New Roman"/>
          <w:color w:val="D4D4D4"/>
        </w:rPr>
        <w:t>cin</w:t>
      </w:r>
      <w:proofErr w:type="spellEnd"/>
      <w:proofErr w:type="gramStart"/>
      <w:r w:rsidRPr="009F39E0">
        <w:rPr>
          <w:rFonts w:ascii="Consolas" w:eastAsia="Times New Roman" w:hAnsi="Consolas" w:cs="Times New Roman"/>
          <w:color w:val="D4D4D4"/>
        </w:rPr>
        <w:t>  &gt;</w:t>
      </w:r>
      <w:proofErr w:type="gramEnd"/>
      <w:r w:rsidRPr="009F39E0">
        <w:rPr>
          <w:rFonts w:ascii="Consolas" w:eastAsia="Times New Roman" w:hAnsi="Consolas" w:cs="Times New Roman"/>
          <w:color w:val="D4D4D4"/>
        </w:rPr>
        <w:t>&gt;</w:t>
      </w:r>
      <w:proofErr w:type="spellStart"/>
      <w:r w:rsidRPr="009F39E0">
        <w:rPr>
          <w:rFonts w:ascii="Consolas" w:eastAsia="Times New Roman" w:hAnsi="Consolas" w:cs="Times New Roman"/>
          <w:color w:val="D4D4D4"/>
        </w:rPr>
        <w:t>jml</w:t>
      </w:r>
      <w:proofErr w:type="spellEnd"/>
      <w:r w:rsidRPr="009F39E0">
        <w:rPr>
          <w:rFonts w:ascii="Consolas" w:eastAsia="Times New Roman" w:hAnsi="Consolas" w:cs="Times New Roman"/>
          <w:color w:val="D4D4D4"/>
        </w:rPr>
        <w:t>;</w:t>
      </w:r>
    </w:p>
    <w:p w:rsidR="009F39E0" w:rsidRPr="009F39E0" w:rsidRDefault="009F39E0" w:rsidP="009F39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9F39E0">
        <w:rPr>
          <w:rFonts w:ascii="Consolas" w:eastAsia="Times New Roman" w:hAnsi="Consolas" w:cs="Times New Roman"/>
          <w:color w:val="D4D4D4"/>
        </w:rPr>
        <w:t>        </w:t>
      </w:r>
      <w:proofErr w:type="gramStart"/>
      <w:r w:rsidRPr="009F39E0">
        <w:rPr>
          <w:rFonts w:ascii="Consolas" w:eastAsia="Times New Roman" w:hAnsi="Consolas" w:cs="Times New Roman"/>
          <w:color w:val="D4D4D4"/>
        </w:rPr>
        <w:t>cout</w:t>
      </w:r>
      <w:proofErr w:type="gramEnd"/>
      <w:r w:rsidRPr="009F39E0">
        <w:rPr>
          <w:rFonts w:ascii="Consolas" w:eastAsia="Times New Roman" w:hAnsi="Consolas" w:cs="Times New Roman"/>
          <w:color w:val="D4D4D4"/>
        </w:rPr>
        <w:t> &lt;&lt; </w:t>
      </w:r>
      <w:r w:rsidRPr="009F39E0">
        <w:rPr>
          <w:rFonts w:ascii="Consolas" w:eastAsia="Times New Roman" w:hAnsi="Consolas" w:cs="Times New Roman"/>
          <w:color w:val="CE9178"/>
        </w:rPr>
        <w:t>"======================================="</w:t>
      </w:r>
      <w:r w:rsidRPr="009F39E0">
        <w:rPr>
          <w:rFonts w:ascii="Consolas" w:eastAsia="Times New Roman" w:hAnsi="Consolas" w:cs="Times New Roman"/>
          <w:color w:val="D4D4D4"/>
        </w:rPr>
        <w:t> &lt;&lt; endl;</w:t>
      </w:r>
    </w:p>
    <w:p w:rsidR="009F39E0" w:rsidRPr="009F39E0" w:rsidRDefault="009F39E0" w:rsidP="009F39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9F39E0">
        <w:rPr>
          <w:rFonts w:ascii="Consolas" w:eastAsia="Times New Roman" w:hAnsi="Consolas" w:cs="Times New Roman"/>
          <w:color w:val="D4D4D4"/>
        </w:rPr>
        <w:t> </w:t>
      </w:r>
    </w:p>
    <w:p w:rsidR="009F39E0" w:rsidRPr="009F39E0" w:rsidRDefault="009F39E0" w:rsidP="009F39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9F39E0">
        <w:rPr>
          <w:rFonts w:ascii="Consolas" w:eastAsia="Times New Roman" w:hAnsi="Consolas" w:cs="Times New Roman"/>
          <w:color w:val="D4D4D4"/>
        </w:rPr>
        <w:t>    </w:t>
      </w:r>
      <w:proofErr w:type="spellStart"/>
      <w:proofErr w:type="gramStart"/>
      <w:r w:rsidRPr="009F39E0">
        <w:rPr>
          <w:rFonts w:ascii="Consolas" w:eastAsia="Times New Roman" w:hAnsi="Consolas" w:cs="Times New Roman"/>
          <w:color w:val="569CD6"/>
        </w:rPr>
        <w:t>int</w:t>
      </w:r>
      <w:proofErr w:type="spellEnd"/>
      <w:proofErr w:type="gramEnd"/>
      <w:r w:rsidRPr="009F39E0">
        <w:rPr>
          <w:rFonts w:ascii="Consolas" w:eastAsia="Times New Roman" w:hAnsi="Consolas" w:cs="Times New Roman"/>
          <w:color w:val="D4D4D4"/>
        </w:rPr>
        <w:t> </w:t>
      </w:r>
      <w:proofErr w:type="spellStart"/>
      <w:r w:rsidRPr="009F39E0">
        <w:rPr>
          <w:rFonts w:ascii="Consolas" w:eastAsia="Times New Roman" w:hAnsi="Consolas" w:cs="Times New Roman"/>
          <w:color w:val="9CDCFE"/>
        </w:rPr>
        <w:t>arr</w:t>
      </w:r>
      <w:proofErr w:type="spellEnd"/>
      <w:r w:rsidRPr="009F39E0">
        <w:rPr>
          <w:rFonts w:ascii="Consolas" w:eastAsia="Times New Roman" w:hAnsi="Consolas" w:cs="Times New Roman"/>
          <w:color w:val="D4D4D4"/>
        </w:rPr>
        <w:t>[</w:t>
      </w:r>
      <w:proofErr w:type="spellStart"/>
      <w:r w:rsidRPr="009F39E0">
        <w:rPr>
          <w:rFonts w:ascii="Consolas" w:eastAsia="Times New Roman" w:hAnsi="Consolas" w:cs="Times New Roman"/>
          <w:color w:val="D4D4D4"/>
        </w:rPr>
        <w:t>jml</w:t>
      </w:r>
      <w:proofErr w:type="spellEnd"/>
      <w:r w:rsidRPr="009F39E0">
        <w:rPr>
          <w:rFonts w:ascii="Consolas" w:eastAsia="Times New Roman" w:hAnsi="Consolas" w:cs="Times New Roman"/>
          <w:color w:val="D4D4D4"/>
        </w:rPr>
        <w:t>];</w:t>
      </w:r>
    </w:p>
    <w:p w:rsidR="009F39E0" w:rsidRPr="009F39E0" w:rsidRDefault="009F39E0" w:rsidP="009F39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9F39E0">
        <w:rPr>
          <w:rFonts w:ascii="Consolas" w:eastAsia="Times New Roman" w:hAnsi="Consolas" w:cs="Times New Roman"/>
          <w:color w:val="D4D4D4"/>
        </w:rPr>
        <w:t>    </w:t>
      </w:r>
      <w:proofErr w:type="gramStart"/>
      <w:r w:rsidRPr="009F39E0">
        <w:rPr>
          <w:rFonts w:ascii="Consolas" w:eastAsia="Times New Roman" w:hAnsi="Consolas" w:cs="Times New Roman"/>
          <w:color w:val="C586C0"/>
        </w:rPr>
        <w:t>for</w:t>
      </w:r>
      <w:r w:rsidRPr="009F39E0">
        <w:rPr>
          <w:rFonts w:ascii="Consolas" w:eastAsia="Times New Roman" w:hAnsi="Consolas" w:cs="Times New Roman"/>
          <w:color w:val="D4D4D4"/>
        </w:rPr>
        <w:t>(</w:t>
      </w:r>
      <w:proofErr w:type="gramEnd"/>
      <w:r w:rsidRPr="009F39E0">
        <w:rPr>
          <w:rFonts w:ascii="Consolas" w:eastAsia="Times New Roman" w:hAnsi="Consolas" w:cs="Times New Roman"/>
          <w:color w:val="D4D4D4"/>
        </w:rPr>
        <w:t>i = </w:t>
      </w:r>
      <w:r w:rsidRPr="009F39E0">
        <w:rPr>
          <w:rFonts w:ascii="Consolas" w:eastAsia="Times New Roman" w:hAnsi="Consolas" w:cs="Times New Roman"/>
          <w:color w:val="B5CEA8"/>
        </w:rPr>
        <w:t>0</w:t>
      </w:r>
      <w:r w:rsidRPr="009F39E0">
        <w:rPr>
          <w:rFonts w:ascii="Consolas" w:eastAsia="Times New Roman" w:hAnsi="Consolas" w:cs="Times New Roman"/>
          <w:color w:val="D4D4D4"/>
        </w:rPr>
        <w:t>; i &lt; </w:t>
      </w:r>
      <w:proofErr w:type="spellStart"/>
      <w:r w:rsidRPr="009F39E0">
        <w:rPr>
          <w:rFonts w:ascii="Consolas" w:eastAsia="Times New Roman" w:hAnsi="Consolas" w:cs="Times New Roman"/>
          <w:color w:val="D4D4D4"/>
        </w:rPr>
        <w:t>jml</w:t>
      </w:r>
      <w:proofErr w:type="spellEnd"/>
      <w:r w:rsidRPr="009F39E0">
        <w:rPr>
          <w:rFonts w:ascii="Consolas" w:eastAsia="Times New Roman" w:hAnsi="Consolas" w:cs="Times New Roman"/>
          <w:color w:val="D4D4D4"/>
        </w:rPr>
        <w:t>; i++){</w:t>
      </w:r>
    </w:p>
    <w:p w:rsidR="009F39E0" w:rsidRPr="009F39E0" w:rsidRDefault="009F39E0" w:rsidP="009F39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9F39E0">
        <w:rPr>
          <w:rFonts w:ascii="Consolas" w:eastAsia="Times New Roman" w:hAnsi="Consolas" w:cs="Times New Roman"/>
          <w:color w:val="D4D4D4"/>
        </w:rPr>
        <w:t>        </w:t>
      </w:r>
      <w:proofErr w:type="spellStart"/>
      <w:proofErr w:type="gramStart"/>
      <w:r w:rsidRPr="009F39E0">
        <w:rPr>
          <w:rFonts w:ascii="Consolas" w:eastAsia="Times New Roman" w:hAnsi="Consolas" w:cs="Times New Roman"/>
          <w:color w:val="D4D4D4"/>
        </w:rPr>
        <w:t>cout</w:t>
      </w:r>
      <w:proofErr w:type="spellEnd"/>
      <w:proofErr w:type="gramEnd"/>
      <w:r w:rsidRPr="009F39E0">
        <w:rPr>
          <w:rFonts w:ascii="Consolas" w:eastAsia="Times New Roman" w:hAnsi="Consolas" w:cs="Times New Roman"/>
          <w:color w:val="D4D4D4"/>
        </w:rPr>
        <w:t>&lt;&lt;</w:t>
      </w:r>
      <w:r w:rsidRPr="009F39E0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9F39E0">
        <w:rPr>
          <w:rFonts w:ascii="Consolas" w:eastAsia="Times New Roman" w:hAnsi="Consolas" w:cs="Times New Roman"/>
          <w:color w:val="CE9178"/>
        </w:rPr>
        <w:t>Masukkan</w:t>
      </w:r>
      <w:proofErr w:type="spellEnd"/>
      <w:r w:rsidRPr="009F39E0">
        <w:rPr>
          <w:rFonts w:ascii="Consolas" w:eastAsia="Times New Roman" w:hAnsi="Consolas" w:cs="Times New Roman"/>
          <w:color w:val="CE9178"/>
        </w:rPr>
        <w:t> </w:t>
      </w:r>
      <w:proofErr w:type="spellStart"/>
      <w:r w:rsidRPr="009F39E0">
        <w:rPr>
          <w:rFonts w:ascii="Consolas" w:eastAsia="Times New Roman" w:hAnsi="Consolas" w:cs="Times New Roman"/>
          <w:color w:val="CE9178"/>
        </w:rPr>
        <w:t>elemen</w:t>
      </w:r>
      <w:proofErr w:type="spellEnd"/>
      <w:r w:rsidRPr="009F39E0">
        <w:rPr>
          <w:rFonts w:ascii="Consolas" w:eastAsia="Times New Roman" w:hAnsi="Consolas" w:cs="Times New Roman"/>
          <w:color w:val="CE9178"/>
        </w:rPr>
        <w:t> </w:t>
      </w:r>
      <w:proofErr w:type="spellStart"/>
      <w:r w:rsidRPr="009F39E0">
        <w:rPr>
          <w:rFonts w:ascii="Consolas" w:eastAsia="Times New Roman" w:hAnsi="Consolas" w:cs="Times New Roman"/>
          <w:color w:val="CE9178"/>
        </w:rPr>
        <w:t>ke</w:t>
      </w:r>
      <w:proofErr w:type="spellEnd"/>
      <w:r w:rsidRPr="009F39E0">
        <w:rPr>
          <w:rFonts w:ascii="Consolas" w:eastAsia="Times New Roman" w:hAnsi="Consolas" w:cs="Times New Roman"/>
          <w:color w:val="CE9178"/>
        </w:rPr>
        <w:t>-"</w:t>
      </w:r>
      <w:r w:rsidRPr="009F39E0">
        <w:rPr>
          <w:rFonts w:ascii="Consolas" w:eastAsia="Times New Roman" w:hAnsi="Consolas" w:cs="Times New Roman"/>
          <w:color w:val="D4D4D4"/>
        </w:rPr>
        <w:t>&lt;&lt;i+</w:t>
      </w:r>
      <w:r w:rsidRPr="009F39E0">
        <w:rPr>
          <w:rFonts w:ascii="Consolas" w:eastAsia="Times New Roman" w:hAnsi="Consolas" w:cs="Times New Roman"/>
          <w:color w:val="B5CEA8"/>
        </w:rPr>
        <w:t>1</w:t>
      </w:r>
      <w:r w:rsidRPr="009F39E0">
        <w:rPr>
          <w:rFonts w:ascii="Consolas" w:eastAsia="Times New Roman" w:hAnsi="Consolas" w:cs="Times New Roman"/>
          <w:color w:val="D4D4D4"/>
        </w:rPr>
        <w:t>&lt;&lt;</w:t>
      </w:r>
      <w:r w:rsidRPr="009F39E0">
        <w:rPr>
          <w:rFonts w:ascii="Consolas" w:eastAsia="Times New Roman" w:hAnsi="Consolas" w:cs="Times New Roman"/>
          <w:color w:val="CE9178"/>
        </w:rPr>
        <w:t>": "</w:t>
      </w:r>
      <w:r w:rsidRPr="009F39E0">
        <w:rPr>
          <w:rFonts w:ascii="Consolas" w:eastAsia="Times New Roman" w:hAnsi="Consolas" w:cs="Times New Roman"/>
          <w:color w:val="D4D4D4"/>
        </w:rPr>
        <w:t>;</w:t>
      </w:r>
    </w:p>
    <w:p w:rsidR="009F39E0" w:rsidRPr="009F39E0" w:rsidRDefault="009F39E0" w:rsidP="009F39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9F39E0">
        <w:rPr>
          <w:rFonts w:ascii="Consolas" w:eastAsia="Times New Roman" w:hAnsi="Consolas" w:cs="Times New Roman"/>
          <w:color w:val="D4D4D4"/>
        </w:rPr>
        <w:t>        </w:t>
      </w:r>
      <w:proofErr w:type="spellStart"/>
      <w:proofErr w:type="gramStart"/>
      <w:r w:rsidRPr="009F39E0">
        <w:rPr>
          <w:rFonts w:ascii="Consolas" w:eastAsia="Times New Roman" w:hAnsi="Consolas" w:cs="Times New Roman"/>
          <w:color w:val="D4D4D4"/>
        </w:rPr>
        <w:t>cin</w:t>
      </w:r>
      <w:proofErr w:type="spellEnd"/>
      <w:proofErr w:type="gramEnd"/>
      <w:r w:rsidRPr="009F39E0">
        <w:rPr>
          <w:rFonts w:ascii="Consolas" w:eastAsia="Times New Roman" w:hAnsi="Consolas" w:cs="Times New Roman"/>
          <w:color w:val="D4D4D4"/>
        </w:rPr>
        <w:t>&gt;&gt;</w:t>
      </w:r>
      <w:proofErr w:type="spellStart"/>
      <w:r w:rsidRPr="009F39E0">
        <w:rPr>
          <w:rFonts w:ascii="Consolas" w:eastAsia="Times New Roman" w:hAnsi="Consolas" w:cs="Times New Roman"/>
          <w:color w:val="9CDCFE"/>
        </w:rPr>
        <w:t>arr</w:t>
      </w:r>
      <w:proofErr w:type="spellEnd"/>
      <w:r w:rsidRPr="009F39E0">
        <w:rPr>
          <w:rFonts w:ascii="Consolas" w:eastAsia="Times New Roman" w:hAnsi="Consolas" w:cs="Times New Roman"/>
          <w:color w:val="D4D4D4"/>
        </w:rPr>
        <w:t>[i];</w:t>
      </w:r>
    </w:p>
    <w:p w:rsidR="009F39E0" w:rsidRPr="009F39E0" w:rsidRDefault="009F39E0" w:rsidP="009F39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9F39E0">
        <w:rPr>
          <w:rFonts w:ascii="Consolas" w:eastAsia="Times New Roman" w:hAnsi="Consolas" w:cs="Times New Roman"/>
          <w:color w:val="D4D4D4"/>
        </w:rPr>
        <w:t>    }</w:t>
      </w:r>
    </w:p>
    <w:p w:rsidR="009F39E0" w:rsidRPr="009F39E0" w:rsidRDefault="009F39E0" w:rsidP="009F39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9F39E0">
        <w:rPr>
          <w:rFonts w:ascii="Consolas" w:eastAsia="Times New Roman" w:hAnsi="Consolas" w:cs="Times New Roman"/>
          <w:color w:val="D4D4D4"/>
        </w:rPr>
        <w:t> </w:t>
      </w:r>
    </w:p>
    <w:p w:rsidR="009F39E0" w:rsidRPr="009F39E0" w:rsidRDefault="009F39E0" w:rsidP="009F39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9F39E0">
        <w:rPr>
          <w:rFonts w:ascii="Consolas" w:eastAsia="Times New Roman" w:hAnsi="Consolas" w:cs="Times New Roman"/>
          <w:color w:val="D4D4D4"/>
        </w:rPr>
        <w:t>    </w:t>
      </w:r>
      <w:proofErr w:type="spellStart"/>
      <w:proofErr w:type="gramStart"/>
      <w:r w:rsidRPr="009F39E0">
        <w:rPr>
          <w:rFonts w:ascii="Consolas" w:eastAsia="Times New Roman" w:hAnsi="Consolas" w:cs="Times New Roman"/>
          <w:color w:val="DCDCAA"/>
        </w:rPr>
        <w:t>selectionSort</w:t>
      </w:r>
      <w:proofErr w:type="spellEnd"/>
      <w:r w:rsidRPr="009F39E0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End"/>
      <w:r w:rsidRPr="009F39E0">
        <w:rPr>
          <w:rFonts w:ascii="Consolas" w:eastAsia="Times New Roman" w:hAnsi="Consolas" w:cs="Times New Roman"/>
          <w:color w:val="D4D4D4"/>
        </w:rPr>
        <w:t>arr</w:t>
      </w:r>
      <w:proofErr w:type="spellEnd"/>
      <w:r w:rsidRPr="009F39E0">
        <w:rPr>
          <w:rFonts w:ascii="Consolas" w:eastAsia="Times New Roman" w:hAnsi="Consolas" w:cs="Times New Roman"/>
          <w:color w:val="D4D4D4"/>
        </w:rPr>
        <w:t>, </w:t>
      </w:r>
      <w:proofErr w:type="spellStart"/>
      <w:r w:rsidRPr="009F39E0">
        <w:rPr>
          <w:rFonts w:ascii="Consolas" w:eastAsia="Times New Roman" w:hAnsi="Consolas" w:cs="Times New Roman"/>
          <w:color w:val="D4D4D4"/>
        </w:rPr>
        <w:t>jml</w:t>
      </w:r>
      <w:proofErr w:type="spellEnd"/>
      <w:r w:rsidRPr="009F39E0">
        <w:rPr>
          <w:rFonts w:ascii="Consolas" w:eastAsia="Times New Roman" w:hAnsi="Consolas" w:cs="Times New Roman"/>
          <w:color w:val="D4D4D4"/>
        </w:rPr>
        <w:t>);</w:t>
      </w:r>
    </w:p>
    <w:p w:rsidR="009F39E0" w:rsidRPr="009F39E0" w:rsidRDefault="009F39E0" w:rsidP="009F39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</w:p>
    <w:p w:rsidR="009F39E0" w:rsidRPr="009F39E0" w:rsidRDefault="009F39E0" w:rsidP="009F39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9F39E0">
        <w:rPr>
          <w:rFonts w:ascii="Consolas" w:eastAsia="Times New Roman" w:hAnsi="Consolas" w:cs="Times New Roman"/>
          <w:color w:val="D4D4D4"/>
        </w:rPr>
        <w:t>    </w:t>
      </w:r>
      <w:proofErr w:type="spellStart"/>
      <w:proofErr w:type="gramStart"/>
      <w:r w:rsidRPr="009F39E0">
        <w:rPr>
          <w:rFonts w:ascii="Consolas" w:eastAsia="Times New Roman" w:hAnsi="Consolas" w:cs="Times New Roman"/>
          <w:color w:val="D4D4D4"/>
        </w:rPr>
        <w:t>cout</w:t>
      </w:r>
      <w:proofErr w:type="spellEnd"/>
      <w:proofErr w:type="gramEnd"/>
      <w:r w:rsidRPr="009F39E0">
        <w:rPr>
          <w:rFonts w:ascii="Consolas" w:eastAsia="Times New Roman" w:hAnsi="Consolas" w:cs="Times New Roman"/>
          <w:color w:val="D4D4D4"/>
        </w:rPr>
        <w:t>&lt;&lt;</w:t>
      </w:r>
      <w:r w:rsidRPr="009F39E0">
        <w:rPr>
          <w:rFonts w:ascii="Consolas" w:eastAsia="Times New Roman" w:hAnsi="Consolas" w:cs="Times New Roman"/>
          <w:color w:val="CE9178"/>
        </w:rPr>
        <w:t>"</w:t>
      </w:r>
      <w:r w:rsidRPr="009F39E0">
        <w:rPr>
          <w:rFonts w:ascii="Consolas" w:eastAsia="Times New Roman" w:hAnsi="Consolas" w:cs="Times New Roman"/>
          <w:color w:val="D7BA7D"/>
        </w:rPr>
        <w:t>\</w:t>
      </w:r>
      <w:proofErr w:type="spellStart"/>
      <w:r w:rsidRPr="009F39E0">
        <w:rPr>
          <w:rFonts w:ascii="Consolas" w:eastAsia="Times New Roman" w:hAnsi="Consolas" w:cs="Times New Roman"/>
          <w:color w:val="D7BA7D"/>
        </w:rPr>
        <w:t>n</w:t>
      </w:r>
      <w:r w:rsidRPr="009F39E0">
        <w:rPr>
          <w:rFonts w:ascii="Consolas" w:eastAsia="Times New Roman" w:hAnsi="Consolas" w:cs="Times New Roman"/>
          <w:color w:val="CE9178"/>
        </w:rPr>
        <w:t>Array</w:t>
      </w:r>
      <w:proofErr w:type="spellEnd"/>
      <w:r w:rsidRPr="009F39E0">
        <w:rPr>
          <w:rFonts w:ascii="Consolas" w:eastAsia="Times New Roman" w:hAnsi="Consolas" w:cs="Times New Roman"/>
          <w:color w:val="CE9178"/>
        </w:rPr>
        <w:t> yang </w:t>
      </w:r>
      <w:proofErr w:type="spellStart"/>
      <w:r w:rsidRPr="009F39E0">
        <w:rPr>
          <w:rFonts w:ascii="Consolas" w:eastAsia="Times New Roman" w:hAnsi="Consolas" w:cs="Times New Roman"/>
          <w:color w:val="CE9178"/>
        </w:rPr>
        <w:t>telah</w:t>
      </w:r>
      <w:proofErr w:type="spellEnd"/>
      <w:r w:rsidRPr="009F39E0">
        <w:rPr>
          <w:rFonts w:ascii="Consolas" w:eastAsia="Times New Roman" w:hAnsi="Consolas" w:cs="Times New Roman"/>
          <w:color w:val="CE9178"/>
        </w:rPr>
        <w:t> </w:t>
      </w:r>
      <w:proofErr w:type="spellStart"/>
      <w:r w:rsidRPr="009F39E0">
        <w:rPr>
          <w:rFonts w:ascii="Consolas" w:eastAsia="Times New Roman" w:hAnsi="Consolas" w:cs="Times New Roman"/>
          <w:color w:val="CE9178"/>
        </w:rPr>
        <w:t>diurutkan</w:t>
      </w:r>
      <w:proofErr w:type="spellEnd"/>
      <w:r w:rsidRPr="009F39E0">
        <w:rPr>
          <w:rFonts w:ascii="Consolas" w:eastAsia="Times New Roman" w:hAnsi="Consolas" w:cs="Times New Roman"/>
          <w:color w:val="CE9178"/>
        </w:rPr>
        <w:t>: "</w:t>
      </w:r>
      <w:r w:rsidRPr="009F39E0">
        <w:rPr>
          <w:rFonts w:ascii="Consolas" w:eastAsia="Times New Roman" w:hAnsi="Consolas" w:cs="Times New Roman"/>
          <w:color w:val="D4D4D4"/>
        </w:rPr>
        <w:t>;</w:t>
      </w:r>
    </w:p>
    <w:p w:rsidR="009F39E0" w:rsidRPr="009F39E0" w:rsidRDefault="009F39E0" w:rsidP="009F39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9F39E0">
        <w:rPr>
          <w:rFonts w:ascii="Consolas" w:eastAsia="Times New Roman" w:hAnsi="Consolas" w:cs="Times New Roman"/>
          <w:color w:val="D4D4D4"/>
        </w:rPr>
        <w:t>    </w:t>
      </w:r>
      <w:proofErr w:type="gramStart"/>
      <w:r w:rsidRPr="009F39E0">
        <w:rPr>
          <w:rFonts w:ascii="Consolas" w:eastAsia="Times New Roman" w:hAnsi="Consolas" w:cs="Times New Roman"/>
          <w:color w:val="C586C0"/>
        </w:rPr>
        <w:t>for</w:t>
      </w:r>
      <w:proofErr w:type="gramEnd"/>
      <w:r w:rsidRPr="009F39E0">
        <w:rPr>
          <w:rFonts w:ascii="Consolas" w:eastAsia="Times New Roman" w:hAnsi="Consolas" w:cs="Times New Roman"/>
          <w:color w:val="D4D4D4"/>
        </w:rPr>
        <w:t> (i = </w:t>
      </w:r>
      <w:r w:rsidRPr="009F39E0">
        <w:rPr>
          <w:rFonts w:ascii="Consolas" w:eastAsia="Times New Roman" w:hAnsi="Consolas" w:cs="Times New Roman"/>
          <w:color w:val="B5CEA8"/>
        </w:rPr>
        <w:t>0</w:t>
      </w:r>
      <w:r w:rsidRPr="009F39E0">
        <w:rPr>
          <w:rFonts w:ascii="Consolas" w:eastAsia="Times New Roman" w:hAnsi="Consolas" w:cs="Times New Roman"/>
          <w:color w:val="D4D4D4"/>
        </w:rPr>
        <w:t>; i &lt; </w:t>
      </w:r>
      <w:proofErr w:type="spellStart"/>
      <w:r w:rsidRPr="009F39E0">
        <w:rPr>
          <w:rFonts w:ascii="Consolas" w:eastAsia="Times New Roman" w:hAnsi="Consolas" w:cs="Times New Roman"/>
          <w:color w:val="D4D4D4"/>
        </w:rPr>
        <w:t>jml</w:t>
      </w:r>
      <w:proofErr w:type="spellEnd"/>
      <w:r w:rsidRPr="009F39E0">
        <w:rPr>
          <w:rFonts w:ascii="Consolas" w:eastAsia="Times New Roman" w:hAnsi="Consolas" w:cs="Times New Roman"/>
          <w:color w:val="D4D4D4"/>
        </w:rPr>
        <w:t>; i++) </w:t>
      </w:r>
      <w:proofErr w:type="spellStart"/>
      <w:r w:rsidRPr="009F39E0">
        <w:rPr>
          <w:rFonts w:ascii="Consolas" w:eastAsia="Times New Roman" w:hAnsi="Consolas" w:cs="Times New Roman"/>
          <w:color w:val="D4D4D4"/>
        </w:rPr>
        <w:t>cout</w:t>
      </w:r>
      <w:proofErr w:type="spellEnd"/>
      <w:r w:rsidRPr="009F39E0">
        <w:rPr>
          <w:rFonts w:ascii="Consolas" w:eastAsia="Times New Roman" w:hAnsi="Consolas" w:cs="Times New Roman"/>
          <w:color w:val="D4D4D4"/>
        </w:rPr>
        <w:t>&lt;&lt;</w:t>
      </w:r>
      <w:r w:rsidRPr="009F39E0">
        <w:rPr>
          <w:rFonts w:ascii="Consolas" w:eastAsia="Times New Roman" w:hAnsi="Consolas" w:cs="Times New Roman"/>
          <w:color w:val="CE9178"/>
        </w:rPr>
        <w:t>" "</w:t>
      </w:r>
      <w:r w:rsidRPr="009F39E0">
        <w:rPr>
          <w:rFonts w:ascii="Consolas" w:eastAsia="Times New Roman" w:hAnsi="Consolas" w:cs="Times New Roman"/>
          <w:color w:val="D4D4D4"/>
        </w:rPr>
        <w:t>&lt;&lt;</w:t>
      </w:r>
      <w:proofErr w:type="spellStart"/>
      <w:r w:rsidRPr="009F39E0">
        <w:rPr>
          <w:rFonts w:ascii="Consolas" w:eastAsia="Times New Roman" w:hAnsi="Consolas" w:cs="Times New Roman"/>
          <w:color w:val="9CDCFE"/>
        </w:rPr>
        <w:t>arr</w:t>
      </w:r>
      <w:proofErr w:type="spellEnd"/>
      <w:r w:rsidRPr="009F39E0">
        <w:rPr>
          <w:rFonts w:ascii="Consolas" w:eastAsia="Times New Roman" w:hAnsi="Consolas" w:cs="Times New Roman"/>
          <w:color w:val="D4D4D4"/>
        </w:rPr>
        <w:t>[i];</w:t>
      </w:r>
    </w:p>
    <w:p w:rsidR="009F39E0" w:rsidRPr="009F39E0" w:rsidRDefault="009F39E0" w:rsidP="009F39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9F39E0">
        <w:rPr>
          <w:rFonts w:ascii="Consolas" w:eastAsia="Times New Roman" w:hAnsi="Consolas" w:cs="Times New Roman"/>
          <w:color w:val="D4D4D4"/>
        </w:rPr>
        <w:t>    </w:t>
      </w:r>
    </w:p>
    <w:p w:rsidR="009F39E0" w:rsidRPr="009F39E0" w:rsidRDefault="009F39E0" w:rsidP="009F39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9F39E0">
        <w:rPr>
          <w:rFonts w:ascii="Consolas" w:eastAsia="Times New Roman" w:hAnsi="Consolas" w:cs="Times New Roman"/>
          <w:color w:val="D4D4D4"/>
        </w:rPr>
        <w:t>    </w:t>
      </w:r>
      <w:r w:rsidR="00456580">
        <w:rPr>
          <w:rFonts w:ascii="Consolas" w:eastAsia="Times New Roman" w:hAnsi="Consolas" w:cs="Times New Roman"/>
          <w:color w:val="D4D4D4"/>
          <w:lang w:val="id-ID"/>
        </w:rPr>
        <w:t>//</w:t>
      </w:r>
      <w:r w:rsidRPr="009F39E0">
        <w:rPr>
          <w:rFonts w:ascii="Consolas" w:eastAsia="Times New Roman" w:hAnsi="Consolas" w:cs="Times New Roman"/>
          <w:color w:val="4EC9B0"/>
        </w:rPr>
        <w:t>high_resolution_clock</w:t>
      </w:r>
      <w:r w:rsidRPr="009F39E0">
        <w:rPr>
          <w:rFonts w:ascii="Consolas" w:eastAsia="Times New Roman" w:hAnsi="Consolas" w:cs="Times New Roman"/>
          <w:color w:val="D4D4D4"/>
        </w:rPr>
        <w:t>::time_point t2 = </w:t>
      </w:r>
      <w:r w:rsidRPr="009F39E0">
        <w:rPr>
          <w:rFonts w:ascii="Consolas" w:eastAsia="Times New Roman" w:hAnsi="Consolas" w:cs="Times New Roman"/>
          <w:color w:val="4EC9B0"/>
        </w:rPr>
        <w:t>high_resolution_clock</w:t>
      </w:r>
      <w:r w:rsidRPr="009F39E0">
        <w:rPr>
          <w:rFonts w:ascii="Consolas" w:eastAsia="Times New Roman" w:hAnsi="Consolas" w:cs="Times New Roman"/>
          <w:color w:val="D4D4D4"/>
        </w:rPr>
        <w:t>::</w:t>
      </w:r>
      <w:r w:rsidRPr="009F39E0">
        <w:rPr>
          <w:rFonts w:ascii="Consolas" w:eastAsia="Times New Roman" w:hAnsi="Consolas" w:cs="Times New Roman"/>
          <w:color w:val="DCDCAA"/>
        </w:rPr>
        <w:t>now</w:t>
      </w:r>
      <w:r w:rsidRPr="009F39E0">
        <w:rPr>
          <w:rFonts w:ascii="Consolas" w:eastAsia="Times New Roman" w:hAnsi="Consolas" w:cs="Times New Roman"/>
          <w:color w:val="D4D4D4"/>
        </w:rPr>
        <w:t>();</w:t>
      </w:r>
    </w:p>
    <w:p w:rsidR="009F39E0" w:rsidRPr="009F39E0" w:rsidRDefault="009F39E0" w:rsidP="009F39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9F39E0">
        <w:rPr>
          <w:rFonts w:ascii="Consolas" w:eastAsia="Times New Roman" w:hAnsi="Consolas" w:cs="Times New Roman"/>
          <w:color w:val="D4D4D4"/>
        </w:rPr>
        <w:t>      </w:t>
      </w:r>
      <w:r w:rsidR="00456580">
        <w:rPr>
          <w:rFonts w:ascii="Consolas" w:eastAsia="Times New Roman" w:hAnsi="Consolas" w:cs="Times New Roman"/>
          <w:color w:val="D4D4D4"/>
          <w:lang w:val="id-ID"/>
        </w:rPr>
        <w:t>//</w:t>
      </w:r>
      <w:r w:rsidRPr="009F39E0">
        <w:rPr>
          <w:rFonts w:ascii="Consolas" w:eastAsia="Times New Roman" w:hAnsi="Consolas" w:cs="Times New Roman"/>
          <w:color w:val="569CD6"/>
        </w:rPr>
        <w:t>auto</w:t>
      </w:r>
      <w:r w:rsidRPr="009F39E0">
        <w:rPr>
          <w:rFonts w:ascii="Consolas" w:eastAsia="Times New Roman" w:hAnsi="Consolas" w:cs="Times New Roman"/>
          <w:color w:val="D4D4D4"/>
        </w:rPr>
        <w:t> duration = </w:t>
      </w:r>
      <w:proofErr w:type="spellStart"/>
      <w:r w:rsidRPr="009F39E0">
        <w:rPr>
          <w:rFonts w:ascii="Consolas" w:eastAsia="Times New Roman" w:hAnsi="Consolas" w:cs="Times New Roman"/>
          <w:color w:val="DCDCAA"/>
        </w:rPr>
        <w:t>duration_cast</w:t>
      </w:r>
      <w:proofErr w:type="spellEnd"/>
      <w:r w:rsidRPr="009F39E0">
        <w:rPr>
          <w:rFonts w:ascii="Consolas" w:eastAsia="Times New Roman" w:hAnsi="Consolas" w:cs="Times New Roman"/>
          <w:color w:val="D4D4D4"/>
        </w:rPr>
        <w:t>&lt;</w:t>
      </w:r>
      <w:r w:rsidRPr="009F39E0">
        <w:rPr>
          <w:rFonts w:ascii="Consolas" w:eastAsia="Times New Roman" w:hAnsi="Consolas" w:cs="Times New Roman"/>
          <w:color w:val="4EC9B0"/>
        </w:rPr>
        <w:t>seconds</w:t>
      </w:r>
      <w:r w:rsidRPr="009F39E0">
        <w:rPr>
          <w:rFonts w:ascii="Consolas" w:eastAsia="Times New Roman" w:hAnsi="Consolas" w:cs="Times New Roman"/>
          <w:color w:val="D4D4D4"/>
        </w:rPr>
        <w:t>&gt;( t2 - t1 ).</w:t>
      </w:r>
      <w:r w:rsidRPr="009F39E0">
        <w:rPr>
          <w:rFonts w:ascii="Consolas" w:eastAsia="Times New Roman" w:hAnsi="Consolas" w:cs="Times New Roman"/>
          <w:color w:val="DCDCAA"/>
        </w:rPr>
        <w:t>count</w:t>
      </w:r>
      <w:r w:rsidRPr="009F39E0">
        <w:rPr>
          <w:rFonts w:ascii="Consolas" w:eastAsia="Times New Roman" w:hAnsi="Consolas" w:cs="Times New Roman"/>
          <w:color w:val="D4D4D4"/>
        </w:rPr>
        <w:t>();</w:t>
      </w:r>
    </w:p>
    <w:p w:rsidR="009F39E0" w:rsidRPr="009F39E0" w:rsidRDefault="009F39E0" w:rsidP="009F39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</w:rPr>
      </w:pPr>
      <w:r w:rsidRPr="009F39E0">
        <w:rPr>
          <w:rFonts w:ascii="Consolas" w:eastAsia="Times New Roman" w:hAnsi="Consolas" w:cs="Times New Roman"/>
          <w:color w:val="D4D4D4"/>
        </w:rPr>
        <w:t>        </w:t>
      </w:r>
      <w:r w:rsidR="00456580">
        <w:rPr>
          <w:rFonts w:ascii="Consolas" w:eastAsia="Times New Roman" w:hAnsi="Consolas" w:cs="Times New Roman"/>
          <w:color w:val="D4D4D4"/>
          <w:lang w:val="id-ID"/>
        </w:rPr>
        <w:t xml:space="preserve"> //</w:t>
      </w:r>
      <w:proofErr w:type="spellStart"/>
      <w:r w:rsidRPr="009F39E0">
        <w:rPr>
          <w:rFonts w:ascii="Consolas" w:eastAsia="Times New Roman" w:hAnsi="Consolas" w:cs="Times New Roman"/>
          <w:color w:val="D4D4D4"/>
        </w:rPr>
        <w:t>cout</w:t>
      </w:r>
      <w:proofErr w:type="spellEnd"/>
      <w:r w:rsidRPr="009F39E0">
        <w:rPr>
          <w:rFonts w:ascii="Consolas" w:eastAsia="Times New Roman" w:hAnsi="Consolas" w:cs="Times New Roman"/>
          <w:color w:val="D4D4D4"/>
        </w:rPr>
        <w:t>&lt;&lt;</w:t>
      </w:r>
      <w:proofErr w:type="spellStart"/>
      <w:r w:rsidRPr="009F39E0">
        <w:rPr>
          <w:rFonts w:ascii="Consolas" w:eastAsia="Times New Roman" w:hAnsi="Consolas" w:cs="Times New Roman"/>
          <w:color w:val="D4D4D4"/>
        </w:rPr>
        <w:t>endl</w:t>
      </w:r>
      <w:proofErr w:type="spellEnd"/>
      <w:r w:rsidRPr="009F39E0">
        <w:rPr>
          <w:rFonts w:ascii="Consolas" w:eastAsia="Times New Roman" w:hAnsi="Consolas" w:cs="Times New Roman"/>
          <w:color w:val="D4D4D4"/>
        </w:rPr>
        <w:t>&lt;&lt;duration&lt;&lt;</w:t>
      </w:r>
      <w:r w:rsidR="006A2F92">
        <w:rPr>
          <w:rFonts w:ascii="Consolas" w:eastAsia="Times New Roman" w:hAnsi="Consolas" w:cs="Times New Roman"/>
          <w:color w:val="CE9178"/>
        </w:rPr>
        <w:t>" </w:t>
      </w:r>
      <w:r w:rsidRPr="009F39E0">
        <w:rPr>
          <w:rFonts w:ascii="Consolas" w:eastAsia="Times New Roman" w:hAnsi="Consolas" w:cs="Times New Roman"/>
          <w:color w:val="CE9178"/>
        </w:rPr>
        <w:t>seconds"</w:t>
      </w:r>
      <w:r w:rsidRPr="009F39E0">
        <w:rPr>
          <w:rFonts w:ascii="Consolas" w:eastAsia="Times New Roman" w:hAnsi="Consolas" w:cs="Times New Roman"/>
          <w:color w:val="D4D4D4"/>
        </w:rPr>
        <w:t> &lt;&lt;</w:t>
      </w:r>
      <w:proofErr w:type="spellStart"/>
      <w:r w:rsidRPr="009F39E0">
        <w:rPr>
          <w:rFonts w:ascii="Consolas" w:eastAsia="Times New Roman" w:hAnsi="Consolas" w:cs="Times New Roman"/>
          <w:color w:val="D4D4D4"/>
        </w:rPr>
        <w:t>endl</w:t>
      </w:r>
      <w:proofErr w:type="spellEnd"/>
      <w:r w:rsidRPr="009F39E0">
        <w:rPr>
          <w:rFonts w:ascii="Consolas" w:eastAsia="Times New Roman" w:hAnsi="Consolas" w:cs="Times New Roman"/>
          <w:color w:val="D4D4D4"/>
        </w:rPr>
        <w:t>;</w:t>
      </w:r>
    </w:p>
    <w:p w:rsidR="00DF01A7" w:rsidRPr="009F39E0" w:rsidRDefault="009F39E0" w:rsidP="009F39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val="id-ID"/>
        </w:rPr>
      </w:pPr>
      <w:r w:rsidRPr="009F39E0">
        <w:rPr>
          <w:rFonts w:ascii="Consolas" w:eastAsia="Times New Roman" w:hAnsi="Consolas" w:cs="Times New Roman"/>
          <w:color w:val="D4D4D4"/>
        </w:rPr>
        <w:t>}</w:t>
      </w:r>
    </w:p>
    <w:p w:rsidR="00DF01A7" w:rsidRDefault="00DF01A7" w:rsidP="00DF01A7">
      <w:pPr>
        <w:tabs>
          <w:tab w:val="left" w:pos="0"/>
        </w:tabs>
        <w:spacing w:line="236" w:lineRule="auto"/>
        <w:ind w:left="862" w:hanging="862"/>
        <w:rPr>
          <w:noProof/>
          <w:lang w:val="id-ID"/>
        </w:rPr>
      </w:pPr>
    </w:p>
    <w:p w:rsidR="00F178A1" w:rsidRDefault="00F178A1" w:rsidP="00DF01A7">
      <w:pPr>
        <w:tabs>
          <w:tab w:val="left" w:pos="0"/>
        </w:tabs>
        <w:spacing w:line="236" w:lineRule="auto"/>
        <w:ind w:left="862" w:hanging="862"/>
        <w:rPr>
          <w:noProof/>
          <w:lang w:val="id-ID"/>
        </w:rPr>
      </w:pPr>
    </w:p>
    <w:p w:rsidR="00F178A1" w:rsidRDefault="00F178A1" w:rsidP="00DF01A7">
      <w:pPr>
        <w:tabs>
          <w:tab w:val="left" w:pos="0"/>
        </w:tabs>
        <w:spacing w:line="236" w:lineRule="auto"/>
        <w:ind w:left="862" w:hanging="862"/>
        <w:rPr>
          <w:noProof/>
          <w:lang w:val="id-ID"/>
        </w:rPr>
      </w:pPr>
    </w:p>
    <w:p w:rsidR="00F178A1" w:rsidRDefault="00F178A1" w:rsidP="00DF01A7">
      <w:pPr>
        <w:tabs>
          <w:tab w:val="left" w:pos="0"/>
        </w:tabs>
        <w:spacing w:line="236" w:lineRule="auto"/>
        <w:ind w:left="862" w:hanging="862"/>
        <w:rPr>
          <w:noProof/>
          <w:lang w:val="id-ID"/>
        </w:rPr>
      </w:pPr>
    </w:p>
    <w:p w:rsidR="00DF01A7" w:rsidRPr="00F178A1" w:rsidRDefault="00DF01A7" w:rsidP="00DF01A7">
      <w:pPr>
        <w:pStyle w:val="ListParagraph"/>
        <w:numPr>
          <w:ilvl w:val="0"/>
          <w:numId w:val="11"/>
        </w:numPr>
        <w:tabs>
          <w:tab w:val="left" w:pos="0"/>
        </w:tabs>
        <w:spacing w:line="236" w:lineRule="auto"/>
        <w:rPr>
          <w:noProof/>
          <w:sz w:val="24"/>
          <w:lang w:val="id-ID"/>
        </w:rPr>
      </w:pPr>
      <w:r w:rsidRPr="00F178A1">
        <w:rPr>
          <w:noProof/>
          <w:sz w:val="24"/>
          <w:lang w:val="id-ID"/>
        </w:rPr>
        <w:t xml:space="preserve">Hasil dari Selection Sort </w:t>
      </w:r>
      <w:r w:rsidR="00970127" w:rsidRPr="00F178A1">
        <w:rPr>
          <w:noProof/>
          <w:sz w:val="24"/>
          <w:lang w:val="id-ID"/>
        </w:rPr>
        <w:t xml:space="preserve">jika memakai kompleksitas waktu </w:t>
      </w:r>
    </w:p>
    <w:p w:rsidR="00DF01A7" w:rsidRDefault="00DF01A7" w:rsidP="00DF01A7">
      <w:pPr>
        <w:tabs>
          <w:tab w:val="left" w:pos="0"/>
        </w:tabs>
        <w:spacing w:line="236" w:lineRule="auto"/>
        <w:ind w:left="862" w:hanging="862"/>
        <w:rPr>
          <w:noProof/>
          <w:lang w:val="id-ID"/>
        </w:rPr>
      </w:pPr>
    </w:p>
    <w:p w:rsidR="009F39E0" w:rsidRDefault="00DF01A7" w:rsidP="00DF01A7">
      <w:pPr>
        <w:tabs>
          <w:tab w:val="left" w:pos="0"/>
        </w:tabs>
        <w:spacing w:line="236" w:lineRule="auto"/>
        <w:ind w:left="862" w:hanging="862"/>
        <w:rPr>
          <w:rFonts w:ascii="Symbol" w:eastAsia="Symbol" w:hAnsi="Symbol"/>
          <w:sz w:val="22"/>
          <w:lang w:val="id-ID"/>
        </w:rPr>
      </w:pPr>
      <w:r>
        <w:rPr>
          <w:noProof/>
        </w:rPr>
        <w:drawing>
          <wp:inline distT="0" distB="0" distL="0" distR="0" wp14:anchorId="6B4AB4E2" wp14:editId="3A941462">
            <wp:extent cx="4676775" cy="380060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162"/>
                    <a:stretch/>
                  </pic:blipFill>
                  <pic:spPr bwMode="auto">
                    <a:xfrm>
                      <a:off x="0" y="0"/>
                      <a:ext cx="4683976" cy="3806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78A1" w:rsidRDefault="00F178A1" w:rsidP="00DF01A7">
      <w:pPr>
        <w:tabs>
          <w:tab w:val="left" w:pos="0"/>
        </w:tabs>
        <w:spacing w:line="236" w:lineRule="auto"/>
        <w:ind w:left="862" w:hanging="862"/>
        <w:rPr>
          <w:rFonts w:ascii="Symbol" w:eastAsia="Symbol" w:hAnsi="Symbol"/>
          <w:sz w:val="22"/>
          <w:lang w:val="id-ID"/>
        </w:rPr>
      </w:pPr>
    </w:p>
    <w:p w:rsidR="00F178A1" w:rsidRPr="00F178A1" w:rsidRDefault="00F178A1" w:rsidP="00DF01A7">
      <w:pPr>
        <w:tabs>
          <w:tab w:val="left" w:pos="0"/>
        </w:tabs>
        <w:spacing w:line="236" w:lineRule="auto"/>
        <w:ind w:left="862" w:hanging="862"/>
        <w:rPr>
          <w:rFonts w:ascii="Times New Roman" w:eastAsia="Symbol" w:hAnsi="Times New Roman" w:cs="Times New Roman"/>
          <w:sz w:val="22"/>
          <w:lang w:val="id-ID"/>
        </w:rPr>
      </w:pPr>
      <w:r>
        <w:rPr>
          <w:rFonts w:ascii="Symbol" w:eastAsia="Symbol" w:hAnsi="Symbol"/>
          <w:sz w:val="22"/>
          <w:lang w:val="id-ID"/>
        </w:rPr>
        <w:t></w:t>
      </w:r>
      <w:r>
        <w:rPr>
          <w:rFonts w:ascii="Symbol" w:eastAsia="Symbol" w:hAnsi="Symbol"/>
          <w:sz w:val="22"/>
          <w:lang w:val="id-ID"/>
        </w:rPr>
        <w:t></w:t>
      </w:r>
      <w:r>
        <w:rPr>
          <w:rFonts w:ascii="Symbol" w:eastAsia="Symbol" w:hAnsi="Symbol"/>
          <w:sz w:val="22"/>
          <w:lang w:val="id-ID"/>
        </w:rPr>
        <w:t></w:t>
      </w:r>
      <w:r>
        <w:rPr>
          <w:rFonts w:ascii="Times New Roman" w:eastAsia="Symbol" w:hAnsi="Times New Roman" w:cs="Times New Roman"/>
          <w:sz w:val="22"/>
          <w:lang w:val="id-ID"/>
        </w:rPr>
        <w:t xml:space="preserve">Jika tidak memakai kompleksitas waktu </w:t>
      </w:r>
    </w:p>
    <w:p w:rsidR="00DF01A7" w:rsidRDefault="00DF01A7" w:rsidP="00DF01A7">
      <w:pPr>
        <w:tabs>
          <w:tab w:val="left" w:pos="0"/>
        </w:tabs>
        <w:spacing w:line="236" w:lineRule="auto"/>
        <w:ind w:left="862" w:hanging="862"/>
        <w:rPr>
          <w:rFonts w:ascii="Symbol" w:eastAsia="Symbol" w:hAnsi="Symbol"/>
          <w:sz w:val="22"/>
          <w:lang w:val="id-ID"/>
        </w:rPr>
      </w:pPr>
    </w:p>
    <w:p w:rsidR="00F178A1" w:rsidRDefault="00F178A1" w:rsidP="00DF01A7">
      <w:pPr>
        <w:tabs>
          <w:tab w:val="left" w:pos="0"/>
        </w:tabs>
        <w:spacing w:line="236" w:lineRule="auto"/>
        <w:ind w:left="862" w:hanging="862"/>
        <w:rPr>
          <w:rFonts w:ascii="Symbol" w:eastAsia="Symbol" w:hAnsi="Symbol"/>
          <w:sz w:val="22"/>
          <w:lang w:val="id-ID"/>
        </w:rPr>
      </w:pPr>
      <w:r>
        <w:rPr>
          <w:noProof/>
        </w:rPr>
        <w:drawing>
          <wp:inline distT="0" distB="0" distL="0" distR="0" wp14:anchorId="0096ED79" wp14:editId="3CA4E0CF">
            <wp:extent cx="5153025" cy="32289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FA" w:rsidRDefault="00B60AFA" w:rsidP="00B60AFA">
      <w:pPr>
        <w:tabs>
          <w:tab w:val="left" w:pos="0"/>
        </w:tabs>
        <w:spacing w:line="236" w:lineRule="auto"/>
        <w:ind w:left="862" w:hanging="862"/>
        <w:rPr>
          <w:noProof/>
          <w:lang w:val="id-ID"/>
        </w:rPr>
      </w:pPr>
    </w:p>
    <w:p w:rsidR="00B60AFA" w:rsidRDefault="00B60AFA" w:rsidP="0004546A">
      <w:pPr>
        <w:tabs>
          <w:tab w:val="left" w:pos="0"/>
        </w:tabs>
        <w:spacing w:line="236" w:lineRule="auto"/>
        <w:rPr>
          <w:rFonts w:ascii="Symbol" w:eastAsia="Symbol" w:hAnsi="Symbol"/>
          <w:sz w:val="22"/>
          <w:lang w:val="id-ID"/>
        </w:rPr>
      </w:pPr>
    </w:p>
    <w:p w:rsidR="00F178A1" w:rsidRDefault="00F178A1" w:rsidP="0004546A">
      <w:pPr>
        <w:tabs>
          <w:tab w:val="left" w:pos="0"/>
        </w:tabs>
        <w:spacing w:line="236" w:lineRule="auto"/>
        <w:rPr>
          <w:rFonts w:ascii="Symbol" w:eastAsia="Symbol" w:hAnsi="Symbol"/>
          <w:sz w:val="22"/>
          <w:lang w:val="id-ID"/>
        </w:rPr>
      </w:pPr>
    </w:p>
    <w:p w:rsidR="00F178A1" w:rsidRDefault="00F178A1" w:rsidP="0004546A">
      <w:pPr>
        <w:tabs>
          <w:tab w:val="left" w:pos="0"/>
        </w:tabs>
        <w:spacing w:line="236" w:lineRule="auto"/>
        <w:rPr>
          <w:rFonts w:ascii="Symbol" w:eastAsia="Symbol" w:hAnsi="Symbol"/>
          <w:sz w:val="22"/>
          <w:lang w:val="id-ID"/>
        </w:rPr>
      </w:pPr>
    </w:p>
    <w:p w:rsidR="00F178A1" w:rsidRDefault="00F178A1" w:rsidP="0004546A">
      <w:pPr>
        <w:tabs>
          <w:tab w:val="left" w:pos="0"/>
        </w:tabs>
        <w:spacing w:line="236" w:lineRule="auto"/>
        <w:rPr>
          <w:rFonts w:ascii="Symbol" w:eastAsia="Symbol" w:hAnsi="Symbol"/>
          <w:sz w:val="22"/>
          <w:lang w:val="id-ID"/>
        </w:rPr>
      </w:pPr>
    </w:p>
    <w:p w:rsidR="00F178A1" w:rsidRDefault="00F178A1" w:rsidP="0004546A">
      <w:pPr>
        <w:tabs>
          <w:tab w:val="left" w:pos="0"/>
        </w:tabs>
        <w:spacing w:line="236" w:lineRule="auto"/>
        <w:rPr>
          <w:rFonts w:ascii="Symbol" w:eastAsia="Symbol" w:hAnsi="Symbol"/>
          <w:sz w:val="22"/>
          <w:lang w:val="id-ID"/>
        </w:rPr>
      </w:pPr>
    </w:p>
    <w:p w:rsidR="00F178A1" w:rsidRDefault="00F178A1" w:rsidP="0004546A">
      <w:pPr>
        <w:tabs>
          <w:tab w:val="left" w:pos="0"/>
        </w:tabs>
        <w:spacing w:line="236" w:lineRule="auto"/>
        <w:rPr>
          <w:rFonts w:ascii="Symbol" w:eastAsia="Symbol" w:hAnsi="Symbol"/>
          <w:sz w:val="22"/>
          <w:lang w:val="id-ID"/>
        </w:rPr>
      </w:pPr>
    </w:p>
    <w:p w:rsidR="00F178A1" w:rsidRPr="00B60AFA" w:rsidRDefault="00F178A1" w:rsidP="0004546A">
      <w:pPr>
        <w:tabs>
          <w:tab w:val="left" w:pos="0"/>
        </w:tabs>
        <w:spacing w:line="236" w:lineRule="auto"/>
        <w:rPr>
          <w:rFonts w:ascii="Symbol" w:eastAsia="Symbol" w:hAnsi="Symbol"/>
          <w:sz w:val="22"/>
          <w:lang w:val="id-ID"/>
        </w:rPr>
      </w:pPr>
    </w:p>
    <w:p w:rsidR="008C6EAA" w:rsidRPr="00B60AFA" w:rsidRDefault="008C6EAA" w:rsidP="00B60AFA">
      <w:pPr>
        <w:tabs>
          <w:tab w:val="left" w:pos="0"/>
        </w:tabs>
        <w:spacing w:line="236" w:lineRule="auto"/>
        <w:ind w:left="862" w:hanging="862"/>
        <w:rPr>
          <w:rFonts w:ascii="Symbol" w:eastAsia="Symbol" w:hAnsi="Symbol"/>
          <w:sz w:val="22"/>
          <w:lang w:val="id-ID"/>
        </w:rPr>
      </w:pPr>
      <w:proofErr w:type="spellStart"/>
      <w:r>
        <w:rPr>
          <w:rFonts w:ascii="Candara" w:eastAsia="Candara" w:hAnsi="Candara"/>
          <w:b/>
          <w:sz w:val="22"/>
        </w:rPr>
        <w:t>Studi</w:t>
      </w:r>
      <w:proofErr w:type="spellEnd"/>
      <w:r>
        <w:rPr>
          <w:rFonts w:ascii="Candara" w:eastAsia="Candara" w:hAnsi="Candara"/>
          <w:b/>
          <w:sz w:val="22"/>
        </w:rPr>
        <w:t xml:space="preserve"> </w:t>
      </w:r>
      <w:proofErr w:type="spellStart"/>
      <w:r>
        <w:rPr>
          <w:rFonts w:ascii="Candara" w:eastAsia="Candara" w:hAnsi="Candara"/>
          <w:b/>
          <w:sz w:val="22"/>
        </w:rPr>
        <w:t>Kasus</w:t>
      </w:r>
      <w:proofErr w:type="spellEnd"/>
      <w:r>
        <w:rPr>
          <w:rFonts w:ascii="Candara" w:eastAsia="Candara" w:hAnsi="Candara"/>
          <w:b/>
          <w:sz w:val="22"/>
        </w:rPr>
        <w:t xml:space="preserve"> 3: INSERTION SORT</w:t>
      </w:r>
    </w:p>
    <w:p w:rsidR="008C6EAA" w:rsidRDefault="008C6EAA" w:rsidP="008C6EAA">
      <w:pPr>
        <w:spacing w:line="2" w:lineRule="exact"/>
        <w:rPr>
          <w:rFonts w:ascii="Times New Roman" w:eastAsia="Times New Roman" w:hAnsi="Times New Roman"/>
        </w:rPr>
      </w:pPr>
    </w:p>
    <w:p w:rsidR="008C6EAA" w:rsidRDefault="008C6EAA" w:rsidP="008C6EAA">
      <w:pPr>
        <w:spacing w:line="0" w:lineRule="atLeast"/>
        <w:ind w:right="20"/>
        <w:rPr>
          <w:rFonts w:ascii="Candara" w:eastAsia="Candara" w:hAnsi="Candara"/>
          <w:sz w:val="22"/>
        </w:rPr>
      </w:pPr>
      <w:r>
        <w:rPr>
          <w:rFonts w:ascii="Candara" w:eastAsia="Candara" w:hAnsi="Candara"/>
          <w:sz w:val="22"/>
        </w:rPr>
        <w:t xml:space="preserve">Insertion sort </w:t>
      </w:r>
      <w:proofErr w:type="spellStart"/>
      <w:r>
        <w:rPr>
          <w:rFonts w:ascii="Candara" w:eastAsia="Candara" w:hAnsi="Candara"/>
          <w:sz w:val="22"/>
        </w:rPr>
        <w:t>merupakan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salah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satu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algoritma</w:t>
      </w:r>
      <w:proofErr w:type="spellEnd"/>
      <w:r>
        <w:rPr>
          <w:rFonts w:ascii="Candara" w:eastAsia="Candara" w:hAnsi="Candara"/>
          <w:sz w:val="22"/>
        </w:rPr>
        <w:t xml:space="preserve"> sorting yang </w:t>
      </w:r>
      <w:proofErr w:type="spellStart"/>
      <w:r>
        <w:rPr>
          <w:rFonts w:ascii="Candara" w:eastAsia="Candara" w:hAnsi="Candara"/>
          <w:sz w:val="22"/>
        </w:rPr>
        <w:t>berparadigma</w:t>
      </w:r>
      <w:proofErr w:type="spellEnd"/>
      <w:r>
        <w:rPr>
          <w:rFonts w:ascii="Candara" w:eastAsia="Candara" w:hAnsi="Candara"/>
          <w:sz w:val="22"/>
        </w:rPr>
        <w:t xml:space="preserve"> divide &amp; conquer. </w:t>
      </w:r>
      <w:proofErr w:type="spellStart"/>
      <w:r>
        <w:rPr>
          <w:rFonts w:ascii="Candara" w:eastAsia="Candara" w:hAnsi="Candara"/>
          <w:sz w:val="22"/>
        </w:rPr>
        <w:t>Untuk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membedah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algoritma</w:t>
      </w:r>
      <w:proofErr w:type="spellEnd"/>
      <w:r>
        <w:rPr>
          <w:rFonts w:ascii="Candara" w:eastAsia="Candara" w:hAnsi="Candara"/>
          <w:sz w:val="22"/>
        </w:rPr>
        <w:t xml:space="preserve"> insertion sort, </w:t>
      </w:r>
      <w:proofErr w:type="spellStart"/>
      <w:r>
        <w:rPr>
          <w:rFonts w:ascii="Candara" w:eastAsia="Candara" w:hAnsi="Candara"/>
          <w:sz w:val="22"/>
        </w:rPr>
        <w:t>lakukan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langkah-langkah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berikut</w:t>
      </w:r>
      <w:proofErr w:type="spellEnd"/>
      <w:r>
        <w:rPr>
          <w:rFonts w:ascii="Candara" w:eastAsia="Candara" w:hAnsi="Candara"/>
          <w:sz w:val="22"/>
        </w:rPr>
        <w:t>:</w:t>
      </w:r>
    </w:p>
    <w:p w:rsidR="008C6EAA" w:rsidRPr="008C6EAA" w:rsidRDefault="008C6EAA" w:rsidP="008C6EAA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proofErr w:type="spellStart"/>
      <w:r>
        <w:rPr>
          <w:rFonts w:ascii="Candara" w:eastAsia="Candara" w:hAnsi="Candara"/>
          <w:sz w:val="22"/>
        </w:rPr>
        <w:t>Pelajari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cara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kerja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algoritma</w:t>
      </w:r>
      <w:proofErr w:type="spellEnd"/>
      <w:r>
        <w:rPr>
          <w:rFonts w:ascii="Candara" w:eastAsia="Candara" w:hAnsi="Candara"/>
          <w:sz w:val="22"/>
        </w:rPr>
        <w:t xml:space="preserve"> insertion sort</w:t>
      </w:r>
    </w:p>
    <w:p w:rsidR="008C6EAA" w:rsidRDefault="008C6EAA" w:rsidP="008C6EAA">
      <w:pPr>
        <w:tabs>
          <w:tab w:val="left" w:pos="426"/>
        </w:tabs>
        <w:spacing w:line="0" w:lineRule="atLeast"/>
        <w:ind w:left="720" w:hanging="578"/>
        <w:rPr>
          <w:rFonts w:ascii="Symbol" w:eastAsia="Symbol" w:hAnsi="Symbol"/>
          <w:sz w:val="22"/>
        </w:rPr>
      </w:pPr>
      <w:r>
        <w:rPr>
          <w:noProof/>
          <w:lang w:val="id-ID"/>
        </w:rPr>
        <w:t xml:space="preserve">  </w:t>
      </w:r>
      <w:r>
        <w:rPr>
          <w:noProof/>
        </w:rPr>
        <w:drawing>
          <wp:inline distT="0" distB="0" distL="0" distR="0" wp14:anchorId="1145D131" wp14:editId="3E771280">
            <wp:extent cx="5267325" cy="9619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31" cy="96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EAA" w:rsidRDefault="008C6EAA" w:rsidP="008C6EAA">
      <w:pPr>
        <w:spacing w:line="8" w:lineRule="exact"/>
        <w:rPr>
          <w:rFonts w:ascii="Symbol" w:eastAsia="Symbol" w:hAnsi="Symbol"/>
          <w:sz w:val="22"/>
        </w:rPr>
      </w:pPr>
    </w:p>
    <w:p w:rsidR="008C6EAA" w:rsidRDefault="008C6EAA" w:rsidP="008C6EAA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1210310</wp:posOffset>
            </wp:positionH>
            <wp:positionV relativeFrom="paragraph">
              <wp:posOffset>-372745</wp:posOffset>
            </wp:positionV>
            <wp:extent cx="133350" cy="596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5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6EAA" w:rsidRDefault="008C6EAA" w:rsidP="008C6EAA">
      <w:pPr>
        <w:spacing w:line="20" w:lineRule="exact"/>
        <w:rPr>
          <w:rFonts w:ascii="Times New Roman" w:eastAsia="Times New Roman" w:hAnsi="Times New Roman"/>
        </w:rPr>
        <w:sectPr w:rsidR="008C6EAA">
          <w:pgSz w:w="11900" w:h="16838"/>
          <w:pgMar w:top="1133" w:right="1426" w:bottom="967" w:left="1440" w:header="0" w:footer="0" w:gutter="0"/>
          <w:cols w:space="0" w:equalWidth="0">
            <w:col w:w="9040"/>
          </w:cols>
          <w:docGrid w:linePitch="360"/>
        </w:sectPr>
      </w:pPr>
    </w:p>
    <w:p w:rsidR="008C6EAA" w:rsidRPr="008C6EAA" w:rsidRDefault="008C6EAA" w:rsidP="008C6EAA">
      <w:pPr>
        <w:tabs>
          <w:tab w:val="left" w:pos="700"/>
        </w:tabs>
        <w:spacing w:line="190" w:lineRule="auto"/>
        <w:ind w:left="700" w:hanging="340"/>
        <w:rPr>
          <w:rFonts w:ascii="Candara" w:eastAsia="Candara" w:hAnsi="Candara"/>
          <w:sz w:val="22"/>
          <w:lang w:val="id-ID"/>
        </w:rPr>
      </w:pPr>
      <w:r>
        <w:rPr>
          <w:rFonts w:ascii="Symbol" w:eastAsia="Symbol" w:hAnsi="Symbol"/>
          <w:sz w:val="22"/>
        </w:rPr>
        <w:t>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Candara" w:eastAsia="Candara" w:hAnsi="Candara"/>
          <w:sz w:val="22"/>
        </w:rPr>
        <w:t>Selesaikan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persamaan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rekurensi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gramStart"/>
      <w:r>
        <w:rPr>
          <w:rFonts w:ascii="Candara" w:eastAsia="Candara" w:hAnsi="Candara"/>
          <w:sz w:val="22"/>
        </w:rPr>
        <w:t>T(</w:t>
      </w:r>
      <w:proofErr w:type="gramEnd"/>
      <w:r>
        <w:rPr>
          <w:rFonts w:ascii="Candara" w:eastAsia="Candara" w:hAnsi="Candara"/>
          <w:sz w:val="22"/>
        </w:rPr>
        <w:t xml:space="preserve">n) </w:t>
      </w:r>
      <w:proofErr w:type="spellStart"/>
      <w:r>
        <w:rPr>
          <w:rFonts w:ascii="Candara" w:eastAsia="Candara" w:hAnsi="Candara"/>
          <w:sz w:val="22"/>
        </w:rPr>
        <w:t>dengan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b/>
          <w:sz w:val="22"/>
        </w:rPr>
        <w:t>metode</w:t>
      </w:r>
      <w:proofErr w:type="spellEnd"/>
      <w:r>
        <w:rPr>
          <w:rFonts w:ascii="Candara" w:eastAsia="Candara" w:hAnsi="Candara"/>
          <w:b/>
          <w:sz w:val="22"/>
        </w:rPr>
        <w:t xml:space="preserve"> </w:t>
      </w:r>
      <w:proofErr w:type="spellStart"/>
      <w:r>
        <w:rPr>
          <w:rFonts w:ascii="Candara" w:eastAsia="Candara" w:hAnsi="Candara"/>
          <w:b/>
          <w:sz w:val="22"/>
        </w:rPr>
        <w:t>subtitusi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untuk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mendapat</w:t>
      </w:r>
      <w:proofErr w:type="spellEnd"/>
      <w:r>
        <w:rPr>
          <w:rFonts w:ascii="Candara" w:eastAsia="Candara" w:hAnsi="Candara"/>
          <w:sz w:val="22"/>
          <w:lang w:val="id-ID"/>
        </w:rPr>
        <w:t xml:space="preserve">kan  </w:t>
      </w:r>
      <w:proofErr w:type="spellStart"/>
      <w:r>
        <w:rPr>
          <w:rFonts w:ascii="Candara" w:eastAsia="Candara" w:hAnsi="Candara"/>
          <w:sz w:val="22"/>
        </w:rPr>
        <w:t>kompleksitas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waktu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asimptotiknya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dalam</w:t>
      </w:r>
      <w:proofErr w:type="spellEnd"/>
      <w:r>
        <w:rPr>
          <w:rFonts w:ascii="Candara" w:eastAsia="Candara" w:hAnsi="Candara"/>
          <w:sz w:val="22"/>
        </w:rPr>
        <w:t xml:space="preserve"> Big-O, Big-Ω, </w:t>
      </w:r>
      <w:proofErr w:type="spellStart"/>
      <w:r>
        <w:rPr>
          <w:rFonts w:ascii="Candara" w:eastAsia="Candara" w:hAnsi="Candara"/>
          <w:sz w:val="22"/>
        </w:rPr>
        <w:t>dan</w:t>
      </w:r>
      <w:proofErr w:type="spellEnd"/>
      <w:r>
        <w:rPr>
          <w:rFonts w:ascii="Candara" w:eastAsia="Candara" w:hAnsi="Candara"/>
          <w:sz w:val="22"/>
        </w:rPr>
        <w:t xml:space="preserve"> Big-Θ</w:t>
      </w:r>
    </w:p>
    <w:p w:rsidR="008C6EAA" w:rsidRDefault="008C6EAA" w:rsidP="008C6EAA">
      <w:pPr>
        <w:spacing w:line="12" w:lineRule="exact"/>
        <w:rPr>
          <w:rFonts w:ascii="Times New Roman" w:eastAsia="Times New Roman" w:hAnsi="Times New Roman"/>
        </w:rPr>
      </w:pPr>
    </w:p>
    <w:p w:rsidR="008C6EAA" w:rsidRPr="008C6EAA" w:rsidRDefault="008C6EAA" w:rsidP="008C6EAA">
      <w:pPr>
        <w:numPr>
          <w:ilvl w:val="0"/>
          <w:numId w:val="5"/>
        </w:numPr>
        <w:tabs>
          <w:tab w:val="left" w:pos="700"/>
        </w:tabs>
        <w:spacing w:line="235" w:lineRule="auto"/>
        <w:ind w:left="720" w:right="6" w:hanging="360"/>
        <w:rPr>
          <w:rFonts w:ascii="Symbol" w:eastAsia="Symbol" w:hAnsi="Symbol"/>
          <w:sz w:val="22"/>
        </w:rPr>
      </w:pPr>
      <w:proofErr w:type="spellStart"/>
      <w:r>
        <w:rPr>
          <w:rFonts w:ascii="Candara" w:eastAsia="Candara" w:hAnsi="Candara"/>
          <w:sz w:val="22"/>
        </w:rPr>
        <w:t>Lakukan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implementasi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koding</w:t>
      </w:r>
      <w:proofErr w:type="spellEnd"/>
      <w:r>
        <w:rPr>
          <w:rFonts w:ascii="Candara" w:eastAsia="Candara" w:hAnsi="Candara"/>
          <w:sz w:val="22"/>
        </w:rPr>
        <w:t xml:space="preserve"> program </w:t>
      </w:r>
      <w:proofErr w:type="spellStart"/>
      <w:r>
        <w:rPr>
          <w:rFonts w:ascii="Candara" w:eastAsia="Candara" w:hAnsi="Candara"/>
          <w:sz w:val="22"/>
        </w:rPr>
        <w:t>untuk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algoritma</w:t>
      </w:r>
      <w:proofErr w:type="spellEnd"/>
      <w:r>
        <w:rPr>
          <w:rFonts w:ascii="Candara" w:eastAsia="Candara" w:hAnsi="Candara"/>
          <w:sz w:val="22"/>
        </w:rPr>
        <w:t xml:space="preserve"> insertion sort </w:t>
      </w:r>
      <w:proofErr w:type="spellStart"/>
      <w:r>
        <w:rPr>
          <w:rFonts w:ascii="Candara" w:eastAsia="Candara" w:hAnsi="Candara"/>
          <w:sz w:val="22"/>
        </w:rPr>
        <w:t>dengan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menggunakan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bahasa</w:t>
      </w:r>
      <w:proofErr w:type="spellEnd"/>
      <w:r>
        <w:rPr>
          <w:rFonts w:ascii="Candara" w:eastAsia="Candara" w:hAnsi="Candara"/>
          <w:sz w:val="22"/>
        </w:rPr>
        <w:t xml:space="preserve"> C++</w:t>
      </w:r>
    </w:p>
    <w:p w:rsidR="008C6EAA" w:rsidRDefault="00B60AFA" w:rsidP="008C6EAA">
      <w:pPr>
        <w:tabs>
          <w:tab w:val="left" w:pos="700"/>
        </w:tabs>
        <w:spacing w:line="235" w:lineRule="auto"/>
        <w:ind w:right="6"/>
        <w:rPr>
          <w:rFonts w:ascii="Candara" w:eastAsia="Candara" w:hAnsi="Candara"/>
          <w:sz w:val="22"/>
          <w:lang w:val="id-ID"/>
        </w:rPr>
      </w:pPr>
      <w:r>
        <w:rPr>
          <w:rFonts w:ascii="Candara" w:eastAsia="Candara" w:hAnsi="Candara"/>
          <w:sz w:val="22"/>
          <w:lang w:val="id-ID"/>
        </w:rPr>
        <w:t>Jawab :</w:t>
      </w:r>
    </w:p>
    <w:p w:rsidR="00456580" w:rsidRDefault="00456580" w:rsidP="008C6EAA">
      <w:pPr>
        <w:tabs>
          <w:tab w:val="left" w:pos="700"/>
        </w:tabs>
        <w:spacing w:line="235" w:lineRule="auto"/>
        <w:ind w:right="6"/>
        <w:rPr>
          <w:rFonts w:ascii="Candara" w:eastAsia="Candara" w:hAnsi="Candara"/>
          <w:sz w:val="22"/>
          <w:lang w:val="id-ID"/>
        </w:rPr>
      </w:pPr>
      <w:r>
        <w:rPr>
          <w:noProof/>
        </w:rPr>
        <w:drawing>
          <wp:inline distT="0" distB="0" distL="0" distR="0" wp14:anchorId="65931C67" wp14:editId="687FA9B7">
            <wp:extent cx="2542540" cy="1521460"/>
            <wp:effectExtent l="0" t="0" r="0" b="254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1521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6580" w:rsidRDefault="00456580" w:rsidP="00456580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 xml:space="preserve">Subproblem = 1 </w:t>
      </w:r>
    </w:p>
    <w:p w:rsidR="00456580" w:rsidRDefault="00456580" w:rsidP="00456580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Masalah setiap subproblem = n-1</w:t>
      </w:r>
    </w:p>
    <w:p w:rsidR="00456580" w:rsidRDefault="00456580" w:rsidP="00456580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Waktu proses penggabungan = n</w:t>
      </w:r>
    </w:p>
    <w:p w:rsidR="00456580" w:rsidRDefault="00456580" w:rsidP="00456580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Waktu proses pembagian = n</w:t>
      </w:r>
    </w:p>
    <w:p w:rsidR="0004546A" w:rsidRDefault="0004546A" w:rsidP="0004546A">
      <w:pPr>
        <w:rPr>
          <w:rFonts w:ascii="Times New Roman" w:eastAsia="Lato" w:hAnsi="Times New Roman"/>
          <w:sz w:val="24"/>
          <w:szCs w:val="24"/>
          <w:lang w:val="id-ID"/>
        </w:rPr>
      </w:pPr>
      <m:oMath>
        <m:r>
          <w:rPr>
            <w:rFonts w:ascii="Cambria Math" w:eastAsia="Lato" w:hAnsi="Cambria Math"/>
            <w:sz w:val="24"/>
            <w:szCs w:val="24"/>
            <w:lang w:val="id-ID"/>
          </w:rPr>
          <m:t>T</m:t>
        </m:r>
        <m:d>
          <m:dPr>
            <m:ctrlPr>
              <w:rPr>
                <w:rFonts w:ascii="Cambria Math" w:eastAsia="Lato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/>
                <w:sz w:val="24"/>
                <w:szCs w:val="24"/>
                <w:lang w:val="id-ID"/>
              </w:rPr>
              <m:t>n</m:t>
            </m:r>
          </m:e>
        </m:d>
        <m:r>
          <w:rPr>
            <w:rFonts w:ascii="Cambria Math" w:eastAsia="Lato" w:hAnsi="Cambria Math"/>
            <w:sz w:val="24"/>
            <w:szCs w:val="24"/>
            <w:lang w:val="id-ID"/>
          </w:rPr>
          <m:t>={Θ</m:t>
        </m:r>
        <m:d>
          <m:dPr>
            <m:ctrlPr>
              <w:rPr>
                <w:rFonts w:ascii="Cambria Math" w:eastAsia="Lato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/>
                <w:sz w:val="24"/>
                <w:szCs w:val="24"/>
                <w:lang w:val="id-ID"/>
              </w:rPr>
              <m:t>1</m:t>
            </m:r>
          </m:e>
        </m:d>
        <m:r>
          <w:rPr>
            <w:rFonts w:ascii="Cambria Math" w:eastAsia="Lato" w:hAnsi="Cambria Math"/>
            <w:sz w:val="24"/>
            <w:szCs w:val="24"/>
            <w:lang w:val="id-ID"/>
          </w:rPr>
          <m:t xml:space="preserve"> T</m:t>
        </m:r>
        <m:d>
          <m:dPr>
            <m:ctrlPr>
              <w:rPr>
                <w:rFonts w:ascii="Cambria Math" w:eastAsia="Lato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/>
                <w:sz w:val="24"/>
                <w:szCs w:val="24"/>
                <w:lang w:val="id-ID"/>
              </w:rPr>
              <m:t>n-1</m:t>
            </m:r>
          </m:e>
        </m:d>
        <m:r>
          <w:rPr>
            <w:rFonts w:ascii="Cambria Math" w:eastAsia="Lato" w:hAnsi="Cambria Math"/>
            <w:sz w:val="24"/>
            <w:szCs w:val="24"/>
            <w:lang w:val="id-ID"/>
          </w:rPr>
          <m:t xml:space="preserve">+Θ(n) </m:t>
        </m:r>
      </m:oMath>
      <w:r>
        <w:rPr>
          <w:rFonts w:ascii="Times New Roman" w:eastAsia="Lato" w:hAnsi="Times New Roman"/>
          <w:sz w:val="24"/>
          <w:szCs w:val="24"/>
          <w:lang w:val="id-ID"/>
        </w:rPr>
        <w:t xml:space="preserve">       </w:t>
      </w:r>
    </w:p>
    <w:p w:rsidR="0004546A" w:rsidRDefault="0004546A" w:rsidP="0004546A">
      <w:pPr>
        <w:rPr>
          <w:rFonts w:ascii="Times New Roman" w:eastAsia="Lato" w:hAnsi="Times New Roman"/>
          <w:sz w:val="24"/>
          <w:szCs w:val="24"/>
          <w:lang w:val="id-ID"/>
        </w:rPr>
      </w:pPr>
    </w:p>
    <w:p w:rsidR="0004546A" w:rsidRDefault="0004546A" w:rsidP="0004546A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T(n) = cn + cn-c +cn-2c + ..... + 2c +cn &lt;= 2cn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 xml:space="preserve"> + cn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04546A" w:rsidRDefault="0004546A" w:rsidP="0004546A">
      <w:pPr>
        <w:ind w:firstLine="426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 xml:space="preserve"> = c((n-1)(n-2)/2) + cn&lt;= 2cn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 xml:space="preserve"> + cn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04546A" w:rsidRDefault="0004546A" w:rsidP="0004546A">
      <w:pPr>
        <w:ind w:firstLine="426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= c((n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>-3n+2)/2) + cn&lt;= 2cn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 xml:space="preserve"> + cn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04546A" w:rsidRDefault="0004546A" w:rsidP="0004546A">
      <w:pPr>
        <w:ind w:firstLine="426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= c(n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>/2)-c(3n/2)+c+cn &lt;= 2cn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 xml:space="preserve"> + cn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04546A" w:rsidRDefault="0004546A" w:rsidP="0004546A">
      <w:pPr>
        <w:ind w:firstLine="426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=O(n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>)</w:t>
      </w:r>
    </w:p>
    <w:p w:rsidR="0004546A" w:rsidRDefault="0004546A" w:rsidP="0004546A">
      <w:pPr>
        <w:rPr>
          <w:rFonts w:ascii="Times New Roman" w:eastAsia="Lato" w:hAnsi="Times New Roman"/>
          <w:sz w:val="24"/>
          <w:szCs w:val="24"/>
          <w:lang w:val="id-ID"/>
        </w:rPr>
      </w:pPr>
    </w:p>
    <w:p w:rsidR="0004546A" w:rsidRDefault="0004546A" w:rsidP="0004546A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 xml:space="preserve">T(n) = cn &lt;= cn </w:t>
      </w:r>
    </w:p>
    <w:p w:rsidR="0004546A" w:rsidRDefault="0004546A" w:rsidP="0004546A">
      <w:pPr>
        <w:ind w:firstLine="426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Cardo" w:hAnsi="Times New Roman"/>
          <w:sz w:val="24"/>
          <w:szCs w:val="24"/>
          <w:lang w:val="id-ID"/>
        </w:rPr>
        <w:t>= Ω (n)</w:t>
      </w:r>
    </w:p>
    <w:p w:rsidR="0004546A" w:rsidRDefault="0004546A" w:rsidP="0004546A">
      <w:pPr>
        <w:rPr>
          <w:rFonts w:ascii="Times New Roman" w:eastAsia="Lato" w:hAnsi="Times New Roman"/>
          <w:sz w:val="24"/>
          <w:szCs w:val="24"/>
          <w:lang w:val="id-ID"/>
        </w:rPr>
      </w:pPr>
    </w:p>
    <w:p w:rsidR="0004546A" w:rsidRDefault="0004546A" w:rsidP="0004546A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T(n) = (cn + cn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 xml:space="preserve">)/n </w:t>
      </w:r>
    </w:p>
    <w:p w:rsidR="0004546A" w:rsidRDefault="0004546A" w:rsidP="0004546A">
      <w:pPr>
        <w:ind w:firstLine="426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Cardo" w:hAnsi="Times New Roman"/>
          <w:sz w:val="24"/>
          <w:szCs w:val="24"/>
          <w:lang w:val="id-ID"/>
        </w:rPr>
        <w:t>= Θ(n)</w:t>
      </w:r>
    </w:p>
    <w:p w:rsidR="00456580" w:rsidRDefault="00456580" w:rsidP="008C6EAA">
      <w:pPr>
        <w:tabs>
          <w:tab w:val="left" w:pos="700"/>
        </w:tabs>
        <w:spacing w:line="235" w:lineRule="auto"/>
        <w:ind w:right="6"/>
        <w:rPr>
          <w:rFonts w:ascii="Candara" w:eastAsia="Candara" w:hAnsi="Candara"/>
          <w:sz w:val="22"/>
          <w:lang w:val="id-ID"/>
        </w:rPr>
      </w:pPr>
    </w:p>
    <w:p w:rsidR="00F178A1" w:rsidRDefault="00F178A1" w:rsidP="008C6EAA">
      <w:pPr>
        <w:tabs>
          <w:tab w:val="left" w:pos="700"/>
        </w:tabs>
        <w:spacing w:line="235" w:lineRule="auto"/>
        <w:ind w:right="6"/>
        <w:rPr>
          <w:rFonts w:ascii="Candara" w:eastAsia="Candara" w:hAnsi="Candara"/>
          <w:sz w:val="22"/>
          <w:lang w:val="id-ID"/>
        </w:rPr>
      </w:pPr>
    </w:p>
    <w:p w:rsidR="00F178A1" w:rsidRDefault="00F178A1" w:rsidP="008C6EAA">
      <w:pPr>
        <w:tabs>
          <w:tab w:val="left" w:pos="700"/>
        </w:tabs>
        <w:spacing w:line="235" w:lineRule="auto"/>
        <w:ind w:right="6"/>
        <w:rPr>
          <w:rFonts w:ascii="Candara" w:eastAsia="Candara" w:hAnsi="Candara"/>
          <w:sz w:val="22"/>
          <w:lang w:val="id-ID"/>
        </w:rPr>
      </w:pPr>
    </w:p>
    <w:p w:rsidR="00F178A1" w:rsidRDefault="00F178A1" w:rsidP="008C6EAA">
      <w:pPr>
        <w:tabs>
          <w:tab w:val="left" w:pos="700"/>
        </w:tabs>
        <w:spacing w:line="235" w:lineRule="auto"/>
        <w:ind w:right="6"/>
        <w:rPr>
          <w:rFonts w:ascii="Candara" w:eastAsia="Candara" w:hAnsi="Candara"/>
          <w:sz w:val="22"/>
          <w:lang w:val="id-ID"/>
        </w:rPr>
      </w:pPr>
    </w:p>
    <w:p w:rsidR="00F178A1" w:rsidRDefault="00F178A1" w:rsidP="008C6EAA">
      <w:pPr>
        <w:tabs>
          <w:tab w:val="left" w:pos="700"/>
        </w:tabs>
        <w:spacing w:line="235" w:lineRule="auto"/>
        <w:ind w:right="6"/>
        <w:rPr>
          <w:rFonts w:ascii="Candara" w:eastAsia="Candara" w:hAnsi="Candara"/>
          <w:sz w:val="22"/>
          <w:lang w:val="id-ID"/>
        </w:rPr>
      </w:pPr>
    </w:p>
    <w:p w:rsidR="00F178A1" w:rsidRDefault="00F178A1" w:rsidP="008C6EAA">
      <w:pPr>
        <w:tabs>
          <w:tab w:val="left" w:pos="700"/>
        </w:tabs>
        <w:spacing w:line="235" w:lineRule="auto"/>
        <w:ind w:right="6"/>
        <w:rPr>
          <w:rFonts w:ascii="Candara" w:eastAsia="Candara" w:hAnsi="Candara"/>
          <w:sz w:val="22"/>
          <w:lang w:val="id-ID"/>
        </w:rPr>
      </w:pPr>
    </w:p>
    <w:p w:rsidR="00F178A1" w:rsidRDefault="00F178A1" w:rsidP="008C6EAA">
      <w:pPr>
        <w:tabs>
          <w:tab w:val="left" w:pos="700"/>
        </w:tabs>
        <w:spacing w:line="235" w:lineRule="auto"/>
        <w:ind w:right="6"/>
        <w:rPr>
          <w:rFonts w:ascii="Candara" w:eastAsia="Candara" w:hAnsi="Candara"/>
          <w:sz w:val="22"/>
          <w:lang w:val="id-ID"/>
        </w:rPr>
      </w:pPr>
    </w:p>
    <w:p w:rsidR="00F178A1" w:rsidRDefault="00F178A1" w:rsidP="008C6EAA">
      <w:pPr>
        <w:tabs>
          <w:tab w:val="left" w:pos="700"/>
        </w:tabs>
        <w:spacing w:line="235" w:lineRule="auto"/>
        <w:ind w:right="6"/>
        <w:rPr>
          <w:rFonts w:ascii="Candara" w:eastAsia="Candara" w:hAnsi="Candara"/>
          <w:sz w:val="22"/>
          <w:lang w:val="id-ID"/>
        </w:rPr>
      </w:pPr>
    </w:p>
    <w:p w:rsidR="00F178A1" w:rsidRDefault="00F178A1" w:rsidP="008C6EAA">
      <w:pPr>
        <w:tabs>
          <w:tab w:val="left" w:pos="700"/>
        </w:tabs>
        <w:spacing w:line="235" w:lineRule="auto"/>
        <w:ind w:right="6"/>
        <w:rPr>
          <w:rFonts w:ascii="Candara" w:eastAsia="Candara" w:hAnsi="Candara"/>
          <w:sz w:val="22"/>
          <w:lang w:val="id-ID"/>
        </w:rPr>
      </w:pPr>
    </w:p>
    <w:p w:rsidR="00F178A1" w:rsidRDefault="00F178A1" w:rsidP="008C6EAA">
      <w:pPr>
        <w:tabs>
          <w:tab w:val="left" w:pos="700"/>
        </w:tabs>
        <w:spacing w:line="235" w:lineRule="auto"/>
        <w:ind w:right="6"/>
        <w:rPr>
          <w:rFonts w:ascii="Candara" w:eastAsia="Candara" w:hAnsi="Candara"/>
          <w:sz w:val="22"/>
          <w:lang w:val="id-ID"/>
        </w:rPr>
      </w:pPr>
    </w:p>
    <w:p w:rsidR="00F178A1" w:rsidRDefault="00F178A1" w:rsidP="008C6EAA">
      <w:pPr>
        <w:tabs>
          <w:tab w:val="left" w:pos="700"/>
        </w:tabs>
        <w:spacing w:line="235" w:lineRule="auto"/>
        <w:ind w:right="6"/>
        <w:rPr>
          <w:rFonts w:ascii="Candara" w:eastAsia="Candara" w:hAnsi="Candara"/>
          <w:sz w:val="22"/>
          <w:lang w:val="id-ID"/>
        </w:rPr>
      </w:pPr>
    </w:p>
    <w:p w:rsidR="00F178A1" w:rsidRDefault="00F178A1" w:rsidP="008C6EAA">
      <w:pPr>
        <w:tabs>
          <w:tab w:val="left" w:pos="700"/>
        </w:tabs>
        <w:spacing w:line="235" w:lineRule="auto"/>
        <w:ind w:right="6"/>
        <w:rPr>
          <w:rFonts w:ascii="Candara" w:eastAsia="Candara" w:hAnsi="Candara"/>
          <w:sz w:val="22"/>
          <w:lang w:val="id-ID"/>
        </w:rPr>
      </w:pPr>
    </w:p>
    <w:p w:rsidR="00F178A1" w:rsidRDefault="00F178A1" w:rsidP="008C6EAA">
      <w:pPr>
        <w:tabs>
          <w:tab w:val="left" w:pos="700"/>
        </w:tabs>
        <w:spacing w:line="235" w:lineRule="auto"/>
        <w:ind w:right="6"/>
        <w:rPr>
          <w:rFonts w:ascii="Candara" w:eastAsia="Candara" w:hAnsi="Candara"/>
          <w:sz w:val="22"/>
          <w:lang w:val="id-ID"/>
        </w:rPr>
      </w:pPr>
    </w:p>
    <w:p w:rsidR="00456580" w:rsidRDefault="00456580" w:rsidP="008C6EAA">
      <w:pPr>
        <w:tabs>
          <w:tab w:val="left" w:pos="700"/>
        </w:tabs>
        <w:spacing w:line="235" w:lineRule="auto"/>
        <w:ind w:right="6"/>
        <w:rPr>
          <w:rFonts w:ascii="Candara" w:eastAsia="Candara" w:hAnsi="Candara"/>
          <w:sz w:val="22"/>
          <w:lang w:val="id-ID"/>
        </w:rPr>
      </w:pPr>
    </w:p>
    <w:p w:rsidR="00456580" w:rsidRPr="00F178A1" w:rsidRDefault="00456580" w:rsidP="004565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F178A1">
        <w:rPr>
          <w:rFonts w:ascii="Consolas" w:eastAsia="Times New Roman" w:hAnsi="Consolas" w:cs="Times New Roman"/>
          <w:color w:val="6A9955"/>
          <w:szCs w:val="21"/>
        </w:rPr>
        <w:t>/*</w:t>
      </w:r>
    </w:p>
    <w:p w:rsidR="00456580" w:rsidRPr="00F178A1" w:rsidRDefault="00456580" w:rsidP="004565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proofErr w:type="spellStart"/>
      <w:r w:rsidRPr="00F178A1">
        <w:rPr>
          <w:rFonts w:ascii="Consolas" w:eastAsia="Times New Roman" w:hAnsi="Consolas" w:cs="Times New Roman"/>
          <w:color w:val="6A9955"/>
          <w:szCs w:val="21"/>
        </w:rPr>
        <w:t>Nama</w:t>
      </w:r>
      <w:proofErr w:type="spellEnd"/>
      <w:r w:rsidRPr="00F178A1">
        <w:rPr>
          <w:rFonts w:ascii="Consolas" w:eastAsia="Times New Roman" w:hAnsi="Consolas" w:cs="Times New Roman"/>
          <w:color w:val="6A9955"/>
          <w:szCs w:val="21"/>
        </w:rPr>
        <w:t>        : Sarah </w:t>
      </w:r>
      <w:proofErr w:type="spellStart"/>
      <w:r w:rsidRPr="00F178A1">
        <w:rPr>
          <w:rFonts w:ascii="Consolas" w:eastAsia="Times New Roman" w:hAnsi="Consolas" w:cs="Times New Roman"/>
          <w:color w:val="6A9955"/>
          <w:szCs w:val="21"/>
        </w:rPr>
        <w:t>Navianti</w:t>
      </w:r>
      <w:proofErr w:type="spellEnd"/>
      <w:r w:rsidRPr="00F178A1">
        <w:rPr>
          <w:rFonts w:ascii="Consolas" w:eastAsia="Times New Roman" w:hAnsi="Consolas" w:cs="Times New Roman"/>
          <w:color w:val="6A9955"/>
          <w:szCs w:val="21"/>
        </w:rPr>
        <w:t> </w:t>
      </w:r>
      <w:proofErr w:type="spellStart"/>
      <w:proofErr w:type="gramStart"/>
      <w:r w:rsidRPr="00F178A1">
        <w:rPr>
          <w:rFonts w:ascii="Consolas" w:eastAsia="Times New Roman" w:hAnsi="Consolas" w:cs="Times New Roman"/>
          <w:color w:val="6A9955"/>
          <w:szCs w:val="21"/>
        </w:rPr>
        <w:t>Dwi</w:t>
      </w:r>
      <w:proofErr w:type="spellEnd"/>
      <w:proofErr w:type="gramEnd"/>
      <w:r w:rsidRPr="00F178A1">
        <w:rPr>
          <w:rFonts w:ascii="Consolas" w:eastAsia="Times New Roman" w:hAnsi="Consolas" w:cs="Times New Roman"/>
          <w:color w:val="6A9955"/>
          <w:szCs w:val="21"/>
        </w:rPr>
        <w:t> S </w:t>
      </w:r>
    </w:p>
    <w:p w:rsidR="00456580" w:rsidRPr="00F178A1" w:rsidRDefault="00456580" w:rsidP="004565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F178A1">
        <w:rPr>
          <w:rFonts w:ascii="Consolas" w:eastAsia="Times New Roman" w:hAnsi="Consolas" w:cs="Times New Roman"/>
          <w:color w:val="6A9955"/>
          <w:szCs w:val="21"/>
        </w:rPr>
        <w:t>NPM         : 140810180021</w:t>
      </w:r>
    </w:p>
    <w:p w:rsidR="00456580" w:rsidRPr="00F178A1" w:rsidRDefault="00456580" w:rsidP="004565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proofErr w:type="spellStart"/>
      <w:r w:rsidRPr="00F178A1">
        <w:rPr>
          <w:rFonts w:ascii="Consolas" w:eastAsia="Times New Roman" w:hAnsi="Consolas" w:cs="Times New Roman"/>
          <w:color w:val="6A9955"/>
          <w:szCs w:val="21"/>
        </w:rPr>
        <w:t>Kelas</w:t>
      </w:r>
      <w:proofErr w:type="spellEnd"/>
      <w:r w:rsidRPr="00F178A1">
        <w:rPr>
          <w:rFonts w:ascii="Consolas" w:eastAsia="Times New Roman" w:hAnsi="Consolas" w:cs="Times New Roman"/>
          <w:color w:val="6A9955"/>
          <w:szCs w:val="21"/>
        </w:rPr>
        <w:t>       : A</w:t>
      </w:r>
    </w:p>
    <w:p w:rsidR="00456580" w:rsidRPr="00F178A1" w:rsidRDefault="00456580" w:rsidP="004565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proofErr w:type="spellStart"/>
      <w:r w:rsidRPr="00F178A1">
        <w:rPr>
          <w:rFonts w:ascii="Consolas" w:eastAsia="Times New Roman" w:hAnsi="Consolas" w:cs="Times New Roman"/>
          <w:color w:val="6A9955"/>
          <w:szCs w:val="21"/>
        </w:rPr>
        <w:t>Deskripsi</w:t>
      </w:r>
      <w:proofErr w:type="spellEnd"/>
      <w:r w:rsidRPr="00F178A1">
        <w:rPr>
          <w:rFonts w:ascii="Consolas" w:eastAsia="Times New Roman" w:hAnsi="Consolas" w:cs="Times New Roman"/>
          <w:color w:val="6A9955"/>
          <w:szCs w:val="21"/>
        </w:rPr>
        <w:t>   : </w:t>
      </w:r>
      <w:r w:rsidR="00712D7E">
        <w:rPr>
          <w:rFonts w:ascii="Consolas" w:eastAsia="Times New Roman" w:hAnsi="Consolas" w:cs="Times New Roman"/>
          <w:color w:val="6A9955"/>
          <w:szCs w:val="21"/>
          <w:lang w:val="id-ID"/>
        </w:rPr>
        <w:t>Insertion</w:t>
      </w:r>
      <w:bookmarkStart w:id="0" w:name="_GoBack"/>
      <w:bookmarkEnd w:id="0"/>
      <w:r w:rsidR="00712D7E" w:rsidRPr="00F178A1">
        <w:rPr>
          <w:rFonts w:ascii="Consolas" w:eastAsia="Times New Roman" w:hAnsi="Consolas" w:cs="Times New Roman"/>
          <w:color w:val="6A9955"/>
          <w:szCs w:val="21"/>
        </w:rPr>
        <w:t xml:space="preserve"> </w:t>
      </w:r>
      <w:r w:rsidRPr="00F178A1">
        <w:rPr>
          <w:rFonts w:ascii="Consolas" w:eastAsia="Times New Roman" w:hAnsi="Consolas" w:cs="Times New Roman"/>
          <w:color w:val="6A9955"/>
          <w:szCs w:val="21"/>
        </w:rPr>
        <w:t>Sort </w:t>
      </w:r>
    </w:p>
    <w:p w:rsidR="00456580" w:rsidRPr="00F178A1" w:rsidRDefault="00456580" w:rsidP="004565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F178A1">
        <w:rPr>
          <w:rFonts w:ascii="Consolas" w:eastAsia="Times New Roman" w:hAnsi="Consolas" w:cs="Times New Roman"/>
          <w:color w:val="6A9955"/>
          <w:szCs w:val="21"/>
        </w:rPr>
        <w:t> */</w:t>
      </w:r>
    </w:p>
    <w:p w:rsidR="00456580" w:rsidRPr="00F178A1" w:rsidRDefault="00456580" w:rsidP="004565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F178A1">
        <w:rPr>
          <w:rFonts w:ascii="Consolas" w:eastAsia="Times New Roman" w:hAnsi="Consolas" w:cs="Times New Roman"/>
          <w:color w:val="D4D4D4"/>
          <w:szCs w:val="21"/>
        </w:rPr>
        <w:t> </w:t>
      </w:r>
    </w:p>
    <w:p w:rsidR="00456580" w:rsidRPr="00F178A1" w:rsidRDefault="00456580" w:rsidP="004565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F178A1">
        <w:rPr>
          <w:rFonts w:ascii="Consolas" w:eastAsia="Times New Roman" w:hAnsi="Consolas" w:cs="Times New Roman"/>
          <w:color w:val="C586C0"/>
          <w:szCs w:val="21"/>
        </w:rPr>
        <w:t>#include</w:t>
      </w:r>
      <w:r w:rsidRPr="00F178A1">
        <w:rPr>
          <w:rFonts w:ascii="Consolas" w:eastAsia="Times New Roman" w:hAnsi="Consolas" w:cs="Times New Roman"/>
          <w:color w:val="569CD6"/>
          <w:szCs w:val="21"/>
        </w:rPr>
        <w:t> </w:t>
      </w:r>
      <w:r w:rsidRPr="00F178A1">
        <w:rPr>
          <w:rFonts w:ascii="Consolas" w:eastAsia="Times New Roman" w:hAnsi="Consolas" w:cs="Times New Roman"/>
          <w:color w:val="CE9178"/>
          <w:szCs w:val="21"/>
        </w:rPr>
        <w:t>&lt;</w:t>
      </w:r>
      <w:proofErr w:type="spellStart"/>
      <w:r w:rsidRPr="00F178A1">
        <w:rPr>
          <w:rFonts w:ascii="Consolas" w:eastAsia="Times New Roman" w:hAnsi="Consolas" w:cs="Times New Roman"/>
          <w:color w:val="CE9178"/>
          <w:szCs w:val="21"/>
        </w:rPr>
        <w:t>iostream</w:t>
      </w:r>
      <w:proofErr w:type="spellEnd"/>
      <w:r w:rsidRPr="00F178A1">
        <w:rPr>
          <w:rFonts w:ascii="Consolas" w:eastAsia="Times New Roman" w:hAnsi="Consolas" w:cs="Times New Roman"/>
          <w:color w:val="CE9178"/>
          <w:szCs w:val="21"/>
        </w:rPr>
        <w:t>&gt;</w:t>
      </w:r>
    </w:p>
    <w:p w:rsidR="00456580" w:rsidRPr="00F178A1" w:rsidRDefault="00456580" w:rsidP="004565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F178A1">
        <w:rPr>
          <w:rFonts w:ascii="Consolas" w:eastAsia="Times New Roman" w:hAnsi="Consolas" w:cs="Times New Roman"/>
          <w:color w:val="C586C0"/>
          <w:szCs w:val="21"/>
        </w:rPr>
        <w:t>#include</w:t>
      </w:r>
      <w:r w:rsidRPr="00F178A1">
        <w:rPr>
          <w:rFonts w:ascii="Consolas" w:eastAsia="Times New Roman" w:hAnsi="Consolas" w:cs="Times New Roman"/>
          <w:color w:val="569CD6"/>
          <w:szCs w:val="21"/>
        </w:rPr>
        <w:t> </w:t>
      </w:r>
      <w:r w:rsidRPr="00F178A1">
        <w:rPr>
          <w:rFonts w:ascii="Consolas" w:eastAsia="Times New Roman" w:hAnsi="Consolas" w:cs="Times New Roman"/>
          <w:color w:val="CE9178"/>
          <w:szCs w:val="21"/>
        </w:rPr>
        <w:t>&lt;</w:t>
      </w:r>
      <w:proofErr w:type="spellStart"/>
      <w:r w:rsidRPr="00F178A1">
        <w:rPr>
          <w:rFonts w:ascii="Consolas" w:eastAsia="Times New Roman" w:hAnsi="Consolas" w:cs="Times New Roman"/>
          <w:color w:val="CE9178"/>
          <w:szCs w:val="21"/>
        </w:rPr>
        <w:t>conio.h</w:t>
      </w:r>
      <w:proofErr w:type="spellEnd"/>
      <w:r w:rsidRPr="00F178A1">
        <w:rPr>
          <w:rFonts w:ascii="Consolas" w:eastAsia="Times New Roman" w:hAnsi="Consolas" w:cs="Times New Roman"/>
          <w:color w:val="CE9178"/>
          <w:szCs w:val="21"/>
        </w:rPr>
        <w:t>&gt;</w:t>
      </w:r>
    </w:p>
    <w:p w:rsidR="00456580" w:rsidRPr="00F178A1" w:rsidRDefault="00456580" w:rsidP="004565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</w:p>
    <w:p w:rsidR="00456580" w:rsidRPr="00F178A1" w:rsidRDefault="00456580" w:rsidP="004565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proofErr w:type="gramStart"/>
      <w:r w:rsidRPr="00F178A1">
        <w:rPr>
          <w:rFonts w:ascii="Consolas" w:eastAsia="Times New Roman" w:hAnsi="Consolas" w:cs="Times New Roman"/>
          <w:color w:val="C586C0"/>
          <w:szCs w:val="21"/>
        </w:rPr>
        <w:t>using</w:t>
      </w:r>
      <w:proofErr w:type="gramEnd"/>
      <w:r w:rsidRPr="00F178A1">
        <w:rPr>
          <w:rFonts w:ascii="Consolas" w:eastAsia="Times New Roman" w:hAnsi="Consolas" w:cs="Times New Roman"/>
          <w:color w:val="D4D4D4"/>
          <w:szCs w:val="21"/>
        </w:rPr>
        <w:t> </w:t>
      </w:r>
      <w:r w:rsidRPr="00F178A1">
        <w:rPr>
          <w:rFonts w:ascii="Consolas" w:eastAsia="Times New Roman" w:hAnsi="Consolas" w:cs="Times New Roman"/>
          <w:color w:val="569CD6"/>
          <w:szCs w:val="21"/>
        </w:rPr>
        <w:t>namespace</w:t>
      </w:r>
      <w:r w:rsidRPr="00F178A1">
        <w:rPr>
          <w:rFonts w:ascii="Consolas" w:eastAsia="Times New Roman" w:hAnsi="Consolas" w:cs="Times New Roman"/>
          <w:color w:val="D4D4D4"/>
          <w:szCs w:val="21"/>
        </w:rPr>
        <w:t> </w:t>
      </w:r>
      <w:proofErr w:type="spellStart"/>
      <w:r w:rsidRPr="00F178A1">
        <w:rPr>
          <w:rFonts w:ascii="Consolas" w:eastAsia="Times New Roman" w:hAnsi="Consolas" w:cs="Times New Roman"/>
          <w:color w:val="4EC9B0"/>
          <w:szCs w:val="21"/>
        </w:rPr>
        <w:t>std</w:t>
      </w:r>
      <w:proofErr w:type="spellEnd"/>
      <w:r w:rsidRPr="00F178A1">
        <w:rPr>
          <w:rFonts w:ascii="Consolas" w:eastAsia="Times New Roman" w:hAnsi="Consolas" w:cs="Times New Roman"/>
          <w:color w:val="D4D4D4"/>
          <w:szCs w:val="21"/>
        </w:rPr>
        <w:t>;</w:t>
      </w:r>
    </w:p>
    <w:p w:rsidR="00456580" w:rsidRPr="00F178A1" w:rsidRDefault="00456580" w:rsidP="004565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</w:p>
    <w:p w:rsidR="00456580" w:rsidRPr="00F178A1" w:rsidRDefault="00456580" w:rsidP="004565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proofErr w:type="spellStart"/>
      <w:proofErr w:type="gramStart"/>
      <w:r w:rsidRPr="00F178A1">
        <w:rPr>
          <w:rFonts w:ascii="Consolas" w:eastAsia="Times New Roman" w:hAnsi="Consolas" w:cs="Times New Roman"/>
          <w:color w:val="569CD6"/>
          <w:szCs w:val="21"/>
        </w:rPr>
        <w:t>int</w:t>
      </w:r>
      <w:proofErr w:type="spellEnd"/>
      <w:proofErr w:type="gramEnd"/>
      <w:r w:rsidRPr="00F178A1">
        <w:rPr>
          <w:rFonts w:ascii="Consolas" w:eastAsia="Times New Roman" w:hAnsi="Consolas" w:cs="Times New Roman"/>
          <w:color w:val="D4D4D4"/>
          <w:szCs w:val="21"/>
        </w:rPr>
        <w:t> </w:t>
      </w:r>
      <w:proofErr w:type="spellStart"/>
      <w:r w:rsidRPr="00F178A1">
        <w:rPr>
          <w:rFonts w:ascii="Consolas" w:eastAsia="Times New Roman" w:hAnsi="Consolas" w:cs="Times New Roman"/>
          <w:color w:val="9CDCFE"/>
          <w:szCs w:val="21"/>
        </w:rPr>
        <w:t>dat</w:t>
      </w:r>
      <w:proofErr w:type="spellEnd"/>
      <w:r w:rsidRPr="00F178A1">
        <w:rPr>
          <w:rFonts w:ascii="Consolas" w:eastAsia="Times New Roman" w:hAnsi="Consolas" w:cs="Times New Roman"/>
          <w:color w:val="D4D4D4"/>
          <w:szCs w:val="21"/>
        </w:rPr>
        <w:t>[</w:t>
      </w:r>
      <w:r w:rsidRPr="00F178A1">
        <w:rPr>
          <w:rFonts w:ascii="Consolas" w:eastAsia="Times New Roman" w:hAnsi="Consolas" w:cs="Times New Roman"/>
          <w:color w:val="B5CEA8"/>
          <w:szCs w:val="21"/>
        </w:rPr>
        <w:t>500</w:t>
      </w:r>
      <w:r w:rsidRPr="00F178A1">
        <w:rPr>
          <w:rFonts w:ascii="Consolas" w:eastAsia="Times New Roman" w:hAnsi="Consolas" w:cs="Times New Roman"/>
          <w:color w:val="D4D4D4"/>
          <w:szCs w:val="21"/>
        </w:rPr>
        <w:t>],</w:t>
      </w:r>
      <w:r w:rsidRPr="00F178A1">
        <w:rPr>
          <w:rFonts w:ascii="Consolas" w:eastAsia="Times New Roman" w:hAnsi="Consolas" w:cs="Times New Roman"/>
          <w:color w:val="9CDCFE"/>
          <w:szCs w:val="21"/>
        </w:rPr>
        <w:t>dat2</w:t>
      </w:r>
      <w:r w:rsidRPr="00F178A1">
        <w:rPr>
          <w:rFonts w:ascii="Consolas" w:eastAsia="Times New Roman" w:hAnsi="Consolas" w:cs="Times New Roman"/>
          <w:color w:val="D4D4D4"/>
          <w:szCs w:val="21"/>
        </w:rPr>
        <w:t>[</w:t>
      </w:r>
      <w:r w:rsidRPr="00F178A1">
        <w:rPr>
          <w:rFonts w:ascii="Consolas" w:eastAsia="Times New Roman" w:hAnsi="Consolas" w:cs="Times New Roman"/>
          <w:color w:val="B5CEA8"/>
          <w:szCs w:val="21"/>
        </w:rPr>
        <w:t>500</w:t>
      </w:r>
      <w:r w:rsidRPr="00F178A1">
        <w:rPr>
          <w:rFonts w:ascii="Consolas" w:eastAsia="Times New Roman" w:hAnsi="Consolas" w:cs="Times New Roman"/>
          <w:color w:val="D4D4D4"/>
          <w:szCs w:val="21"/>
        </w:rPr>
        <w:t>],n;</w:t>
      </w:r>
    </w:p>
    <w:p w:rsidR="00456580" w:rsidRPr="00F178A1" w:rsidRDefault="00456580" w:rsidP="004565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</w:p>
    <w:p w:rsidR="00456580" w:rsidRPr="00F178A1" w:rsidRDefault="00456580" w:rsidP="004565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proofErr w:type="gramStart"/>
      <w:r w:rsidRPr="00F178A1">
        <w:rPr>
          <w:rFonts w:ascii="Consolas" w:eastAsia="Times New Roman" w:hAnsi="Consolas" w:cs="Times New Roman"/>
          <w:color w:val="569CD6"/>
          <w:szCs w:val="21"/>
        </w:rPr>
        <w:t>void</w:t>
      </w:r>
      <w:proofErr w:type="gramEnd"/>
      <w:r w:rsidRPr="00F178A1">
        <w:rPr>
          <w:rFonts w:ascii="Consolas" w:eastAsia="Times New Roman" w:hAnsi="Consolas" w:cs="Times New Roman"/>
          <w:color w:val="D4D4D4"/>
          <w:szCs w:val="21"/>
        </w:rPr>
        <w:t> </w:t>
      </w:r>
      <w:proofErr w:type="spellStart"/>
      <w:r w:rsidRPr="00F178A1">
        <w:rPr>
          <w:rFonts w:ascii="Consolas" w:eastAsia="Times New Roman" w:hAnsi="Consolas" w:cs="Times New Roman"/>
          <w:color w:val="DCDCAA"/>
          <w:szCs w:val="21"/>
        </w:rPr>
        <w:t>insertionSort</w:t>
      </w:r>
      <w:proofErr w:type="spellEnd"/>
      <w:r w:rsidRPr="00F178A1">
        <w:rPr>
          <w:rFonts w:ascii="Consolas" w:eastAsia="Times New Roman" w:hAnsi="Consolas" w:cs="Times New Roman"/>
          <w:color w:val="D4D4D4"/>
          <w:szCs w:val="21"/>
        </w:rPr>
        <w:t>(){</w:t>
      </w:r>
    </w:p>
    <w:p w:rsidR="00456580" w:rsidRPr="00F178A1" w:rsidRDefault="00456580" w:rsidP="004565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F178A1">
        <w:rPr>
          <w:rFonts w:ascii="Consolas" w:eastAsia="Times New Roman" w:hAnsi="Consolas" w:cs="Times New Roman"/>
          <w:color w:val="D4D4D4"/>
          <w:szCs w:val="21"/>
        </w:rPr>
        <w:t>    </w:t>
      </w:r>
    </w:p>
    <w:p w:rsidR="00456580" w:rsidRPr="00F178A1" w:rsidRDefault="00456580" w:rsidP="004565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F178A1">
        <w:rPr>
          <w:rFonts w:ascii="Consolas" w:eastAsia="Times New Roman" w:hAnsi="Consolas" w:cs="Times New Roman"/>
          <w:color w:val="D4D4D4"/>
          <w:szCs w:val="21"/>
        </w:rPr>
        <w:t>    </w:t>
      </w:r>
      <w:proofErr w:type="spellStart"/>
      <w:proofErr w:type="gramStart"/>
      <w:r w:rsidRPr="00F178A1">
        <w:rPr>
          <w:rFonts w:ascii="Consolas" w:eastAsia="Times New Roman" w:hAnsi="Consolas" w:cs="Times New Roman"/>
          <w:color w:val="569CD6"/>
          <w:szCs w:val="21"/>
        </w:rPr>
        <w:t>int</w:t>
      </w:r>
      <w:proofErr w:type="spellEnd"/>
      <w:proofErr w:type="gramEnd"/>
      <w:r w:rsidRPr="00F178A1">
        <w:rPr>
          <w:rFonts w:ascii="Consolas" w:eastAsia="Times New Roman" w:hAnsi="Consolas" w:cs="Times New Roman"/>
          <w:color w:val="D4D4D4"/>
          <w:szCs w:val="21"/>
        </w:rPr>
        <w:t> </w:t>
      </w:r>
      <w:proofErr w:type="spellStart"/>
      <w:r w:rsidRPr="00F178A1">
        <w:rPr>
          <w:rFonts w:ascii="Consolas" w:eastAsia="Times New Roman" w:hAnsi="Consolas" w:cs="Times New Roman"/>
          <w:color w:val="D4D4D4"/>
          <w:szCs w:val="21"/>
        </w:rPr>
        <w:t>temp,i,j</w:t>
      </w:r>
      <w:proofErr w:type="spellEnd"/>
      <w:r w:rsidRPr="00F178A1">
        <w:rPr>
          <w:rFonts w:ascii="Consolas" w:eastAsia="Times New Roman" w:hAnsi="Consolas" w:cs="Times New Roman"/>
          <w:color w:val="D4D4D4"/>
          <w:szCs w:val="21"/>
        </w:rPr>
        <w:t>;</w:t>
      </w:r>
    </w:p>
    <w:p w:rsidR="00456580" w:rsidRPr="00F178A1" w:rsidRDefault="00456580" w:rsidP="004565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F178A1">
        <w:rPr>
          <w:rFonts w:ascii="Consolas" w:eastAsia="Times New Roman" w:hAnsi="Consolas" w:cs="Times New Roman"/>
          <w:color w:val="D4D4D4"/>
          <w:szCs w:val="21"/>
        </w:rPr>
        <w:t>    </w:t>
      </w:r>
      <w:proofErr w:type="gramStart"/>
      <w:r w:rsidRPr="00F178A1">
        <w:rPr>
          <w:rFonts w:ascii="Consolas" w:eastAsia="Times New Roman" w:hAnsi="Consolas" w:cs="Times New Roman"/>
          <w:color w:val="C586C0"/>
          <w:szCs w:val="21"/>
        </w:rPr>
        <w:t>for</w:t>
      </w:r>
      <w:r w:rsidRPr="00F178A1">
        <w:rPr>
          <w:rFonts w:ascii="Consolas" w:eastAsia="Times New Roman" w:hAnsi="Consolas" w:cs="Times New Roman"/>
          <w:color w:val="D4D4D4"/>
          <w:szCs w:val="21"/>
        </w:rPr>
        <w:t>(</w:t>
      </w:r>
      <w:proofErr w:type="gramEnd"/>
      <w:r w:rsidRPr="00F178A1">
        <w:rPr>
          <w:rFonts w:ascii="Consolas" w:eastAsia="Times New Roman" w:hAnsi="Consolas" w:cs="Times New Roman"/>
          <w:color w:val="D4D4D4"/>
          <w:szCs w:val="21"/>
        </w:rPr>
        <w:t>i=</w:t>
      </w:r>
      <w:r w:rsidRPr="00F178A1">
        <w:rPr>
          <w:rFonts w:ascii="Consolas" w:eastAsia="Times New Roman" w:hAnsi="Consolas" w:cs="Times New Roman"/>
          <w:color w:val="B5CEA8"/>
          <w:szCs w:val="21"/>
        </w:rPr>
        <w:t>1</w:t>
      </w:r>
      <w:r w:rsidRPr="00F178A1">
        <w:rPr>
          <w:rFonts w:ascii="Consolas" w:eastAsia="Times New Roman" w:hAnsi="Consolas" w:cs="Times New Roman"/>
          <w:color w:val="D4D4D4"/>
          <w:szCs w:val="21"/>
        </w:rPr>
        <w:t>;i&lt;=</w:t>
      </w:r>
      <w:proofErr w:type="spellStart"/>
      <w:r w:rsidRPr="00F178A1">
        <w:rPr>
          <w:rFonts w:ascii="Consolas" w:eastAsia="Times New Roman" w:hAnsi="Consolas" w:cs="Times New Roman"/>
          <w:color w:val="D4D4D4"/>
          <w:szCs w:val="21"/>
        </w:rPr>
        <w:t>n;i</w:t>
      </w:r>
      <w:proofErr w:type="spellEnd"/>
      <w:r w:rsidRPr="00F178A1">
        <w:rPr>
          <w:rFonts w:ascii="Consolas" w:eastAsia="Times New Roman" w:hAnsi="Consolas" w:cs="Times New Roman"/>
          <w:color w:val="D4D4D4"/>
          <w:szCs w:val="21"/>
        </w:rPr>
        <w:t>++){</w:t>
      </w:r>
    </w:p>
    <w:p w:rsidR="00456580" w:rsidRPr="00F178A1" w:rsidRDefault="00456580" w:rsidP="004565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F178A1">
        <w:rPr>
          <w:rFonts w:ascii="Consolas" w:eastAsia="Times New Roman" w:hAnsi="Consolas" w:cs="Times New Roman"/>
          <w:color w:val="D4D4D4"/>
          <w:szCs w:val="21"/>
        </w:rPr>
        <w:t>        </w:t>
      </w:r>
      <w:proofErr w:type="gramStart"/>
      <w:r w:rsidRPr="00F178A1">
        <w:rPr>
          <w:rFonts w:ascii="Consolas" w:eastAsia="Times New Roman" w:hAnsi="Consolas" w:cs="Times New Roman"/>
          <w:color w:val="D4D4D4"/>
          <w:szCs w:val="21"/>
        </w:rPr>
        <w:t>temp</w:t>
      </w:r>
      <w:proofErr w:type="gramEnd"/>
      <w:r w:rsidRPr="00F178A1">
        <w:rPr>
          <w:rFonts w:ascii="Consolas" w:eastAsia="Times New Roman" w:hAnsi="Consolas" w:cs="Times New Roman"/>
          <w:color w:val="D4D4D4"/>
          <w:szCs w:val="21"/>
        </w:rPr>
        <w:t> = </w:t>
      </w:r>
      <w:proofErr w:type="spellStart"/>
      <w:r w:rsidRPr="00F178A1">
        <w:rPr>
          <w:rFonts w:ascii="Consolas" w:eastAsia="Times New Roman" w:hAnsi="Consolas" w:cs="Times New Roman"/>
          <w:color w:val="9CDCFE"/>
          <w:szCs w:val="21"/>
        </w:rPr>
        <w:t>dat</w:t>
      </w:r>
      <w:proofErr w:type="spellEnd"/>
      <w:r w:rsidRPr="00F178A1">
        <w:rPr>
          <w:rFonts w:ascii="Consolas" w:eastAsia="Times New Roman" w:hAnsi="Consolas" w:cs="Times New Roman"/>
          <w:color w:val="D4D4D4"/>
          <w:szCs w:val="21"/>
        </w:rPr>
        <w:t>[i];</w:t>
      </w:r>
    </w:p>
    <w:p w:rsidR="00456580" w:rsidRPr="00F178A1" w:rsidRDefault="00456580" w:rsidP="004565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F178A1">
        <w:rPr>
          <w:rFonts w:ascii="Consolas" w:eastAsia="Times New Roman" w:hAnsi="Consolas" w:cs="Times New Roman"/>
          <w:color w:val="D4D4D4"/>
          <w:szCs w:val="21"/>
        </w:rPr>
        <w:t>        j = i -</w:t>
      </w:r>
      <w:r w:rsidRPr="00F178A1">
        <w:rPr>
          <w:rFonts w:ascii="Consolas" w:eastAsia="Times New Roman" w:hAnsi="Consolas" w:cs="Times New Roman"/>
          <w:color w:val="B5CEA8"/>
          <w:szCs w:val="21"/>
        </w:rPr>
        <w:t>1</w:t>
      </w:r>
      <w:r w:rsidRPr="00F178A1">
        <w:rPr>
          <w:rFonts w:ascii="Consolas" w:eastAsia="Times New Roman" w:hAnsi="Consolas" w:cs="Times New Roman"/>
          <w:color w:val="D4D4D4"/>
          <w:szCs w:val="21"/>
        </w:rPr>
        <w:t>;</w:t>
      </w:r>
    </w:p>
    <w:p w:rsidR="00456580" w:rsidRPr="00F178A1" w:rsidRDefault="00456580" w:rsidP="004565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F178A1">
        <w:rPr>
          <w:rFonts w:ascii="Consolas" w:eastAsia="Times New Roman" w:hAnsi="Consolas" w:cs="Times New Roman"/>
          <w:color w:val="D4D4D4"/>
          <w:szCs w:val="21"/>
        </w:rPr>
        <w:t>        </w:t>
      </w:r>
      <w:proofErr w:type="gramStart"/>
      <w:r w:rsidRPr="00F178A1">
        <w:rPr>
          <w:rFonts w:ascii="Consolas" w:eastAsia="Times New Roman" w:hAnsi="Consolas" w:cs="Times New Roman"/>
          <w:color w:val="C586C0"/>
          <w:szCs w:val="21"/>
        </w:rPr>
        <w:t>while</w:t>
      </w:r>
      <w:r w:rsidRPr="00F178A1">
        <w:rPr>
          <w:rFonts w:ascii="Consolas" w:eastAsia="Times New Roman" w:hAnsi="Consolas" w:cs="Times New Roman"/>
          <w:color w:val="D4D4D4"/>
          <w:szCs w:val="21"/>
        </w:rPr>
        <w:t>(</w:t>
      </w:r>
      <w:proofErr w:type="spellStart"/>
      <w:proofErr w:type="gramEnd"/>
      <w:r w:rsidRPr="00F178A1">
        <w:rPr>
          <w:rFonts w:ascii="Consolas" w:eastAsia="Times New Roman" w:hAnsi="Consolas" w:cs="Times New Roman"/>
          <w:color w:val="9CDCFE"/>
          <w:szCs w:val="21"/>
        </w:rPr>
        <w:t>dat</w:t>
      </w:r>
      <w:proofErr w:type="spellEnd"/>
      <w:r w:rsidRPr="00F178A1">
        <w:rPr>
          <w:rFonts w:ascii="Consolas" w:eastAsia="Times New Roman" w:hAnsi="Consolas" w:cs="Times New Roman"/>
          <w:color w:val="D4D4D4"/>
          <w:szCs w:val="21"/>
        </w:rPr>
        <w:t>[j]&gt;temp &amp;&amp; j&gt;=</w:t>
      </w:r>
      <w:r w:rsidRPr="00F178A1">
        <w:rPr>
          <w:rFonts w:ascii="Consolas" w:eastAsia="Times New Roman" w:hAnsi="Consolas" w:cs="Times New Roman"/>
          <w:color w:val="B5CEA8"/>
          <w:szCs w:val="21"/>
        </w:rPr>
        <w:t>0</w:t>
      </w:r>
      <w:r w:rsidRPr="00F178A1">
        <w:rPr>
          <w:rFonts w:ascii="Consolas" w:eastAsia="Times New Roman" w:hAnsi="Consolas" w:cs="Times New Roman"/>
          <w:color w:val="D4D4D4"/>
          <w:szCs w:val="21"/>
        </w:rPr>
        <w:t>){</w:t>
      </w:r>
    </w:p>
    <w:p w:rsidR="00456580" w:rsidRPr="00F178A1" w:rsidRDefault="00456580" w:rsidP="004565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F178A1">
        <w:rPr>
          <w:rFonts w:ascii="Consolas" w:eastAsia="Times New Roman" w:hAnsi="Consolas" w:cs="Times New Roman"/>
          <w:color w:val="D4D4D4"/>
          <w:szCs w:val="21"/>
        </w:rPr>
        <w:t>            </w:t>
      </w:r>
      <w:proofErr w:type="spellStart"/>
      <w:proofErr w:type="gramStart"/>
      <w:r w:rsidRPr="00F178A1">
        <w:rPr>
          <w:rFonts w:ascii="Consolas" w:eastAsia="Times New Roman" w:hAnsi="Consolas" w:cs="Times New Roman"/>
          <w:color w:val="9CDCFE"/>
          <w:szCs w:val="21"/>
        </w:rPr>
        <w:t>dat</w:t>
      </w:r>
      <w:proofErr w:type="spellEnd"/>
      <w:r w:rsidRPr="00F178A1">
        <w:rPr>
          <w:rFonts w:ascii="Consolas" w:eastAsia="Times New Roman" w:hAnsi="Consolas" w:cs="Times New Roman"/>
          <w:color w:val="D4D4D4"/>
          <w:szCs w:val="21"/>
        </w:rPr>
        <w:t>[</w:t>
      </w:r>
      <w:proofErr w:type="gramEnd"/>
      <w:r w:rsidRPr="00F178A1">
        <w:rPr>
          <w:rFonts w:ascii="Consolas" w:eastAsia="Times New Roman" w:hAnsi="Consolas" w:cs="Times New Roman"/>
          <w:color w:val="D4D4D4"/>
          <w:szCs w:val="21"/>
        </w:rPr>
        <w:t>j+</w:t>
      </w:r>
      <w:r w:rsidRPr="00F178A1">
        <w:rPr>
          <w:rFonts w:ascii="Consolas" w:eastAsia="Times New Roman" w:hAnsi="Consolas" w:cs="Times New Roman"/>
          <w:color w:val="B5CEA8"/>
          <w:szCs w:val="21"/>
        </w:rPr>
        <w:t>1</w:t>
      </w:r>
      <w:r w:rsidRPr="00F178A1">
        <w:rPr>
          <w:rFonts w:ascii="Consolas" w:eastAsia="Times New Roman" w:hAnsi="Consolas" w:cs="Times New Roman"/>
          <w:color w:val="D4D4D4"/>
          <w:szCs w:val="21"/>
        </w:rPr>
        <w:t>] = </w:t>
      </w:r>
      <w:proofErr w:type="spellStart"/>
      <w:r w:rsidRPr="00F178A1">
        <w:rPr>
          <w:rFonts w:ascii="Consolas" w:eastAsia="Times New Roman" w:hAnsi="Consolas" w:cs="Times New Roman"/>
          <w:color w:val="9CDCFE"/>
          <w:szCs w:val="21"/>
        </w:rPr>
        <w:t>dat</w:t>
      </w:r>
      <w:proofErr w:type="spellEnd"/>
      <w:r w:rsidRPr="00F178A1">
        <w:rPr>
          <w:rFonts w:ascii="Consolas" w:eastAsia="Times New Roman" w:hAnsi="Consolas" w:cs="Times New Roman"/>
          <w:color w:val="D4D4D4"/>
          <w:szCs w:val="21"/>
        </w:rPr>
        <w:t>[j];</w:t>
      </w:r>
    </w:p>
    <w:p w:rsidR="00456580" w:rsidRPr="00F178A1" w:rsidRDefault="00456580" w:rsidP="004565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F178A1">
        <w:rPr>
          <w:rFonts w:ascii="Consolas" w:eastAsia="Times New Roman" w:hAnsi="Consolas" w:cs="Times New Roman"/>
          <w:color w:val="D4D4D4"/>
          <w:szCs w:val="21"/>
        </w:rPr>
        <w:t>            </w:t>
      </w:r>
      <w:proofErr w:type="gramStart"/>
      <w:r w:rsidRPr="00F178A1">
        <w:rPr>
          <w:rFonts w:ascii="Consolas" w:eastAsia="Times New Roman" w:hAnsi="Consolas" w:cs="Times New Roman"/>
          <w:color w:val="D4D4D4"/>
          <w:szCs w:val="21"/>
        </w:rPr>
        <w:t>j--</w:t>
      </w:r>
      <w:proofErr w:type="gramEnd"/>
      <w:r w:rsidRPr="00F178A1">
        <w:rPr>
          <w:rFonts w:ascii="Consolas" w:eastAsia="Times New Roman" w:hAnsi="Consolas" w:cs="Times New Roman"/>
          <w:color w:val="D4D4D4"/>
          <w:szCs w:val="21"/>
        </w:rPr>
        <w:t>;</w:t>
      </w:r>
    </w:p>
    <w:p w:rsidR="00456580" w:rsidRPr="00F178A1" w:rsidRDefault="00456580" w:rsidP="004565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F178A1">
        <w:rPr>
          <w:rFonts w:ascii="Consolas" w:eastAsia="Times New Roman" w:hAnsi="Consolas" w:cs="Times New Roman"/>
          <w:color w:val="D4D4D4"/>
          <w:szCs w:val="21"/>
        </w:rPr>
        <w:t>        }</w:t>
      </w:r>
    </w:p>
    <w:p w:rsidR="00456580" w:rsidRPr="00F178A1" w:rsidRDefault="00456580" w:rsidP="004565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F178A1">
        <w:rPr>
          <w:rFonts w:ascii="Consolas" w:eastAsia="Times New Roman" w:hAnsi="Consolas" w:cs="Times New Roman"/>
          <w:color w:val="D4D4D4"/>
          <w:szCs w:val="21"/>
        </w:rPr>
        <w:t>        </w:t>
      </w:r>
      <w:proofErr w:type="spellStart"/>
      <w:proofErr w:type="gramStart"/>
      <w:r w:rsidRPr="00F178A1">
        <w:rPr>
          <w:rFonts w:ascii="Consolas" w:eastAsia="Times New Roman" w:hAnsi="Consolas" w:cs="Times New Roman"/>
          <w:color w:val="9CDCFE"/>
          <w:szCs w:val="21"/>
        </w:rPr>
        <w:t>dat</w:t>
      </w:r>
      <w:proofErr w:type="spellEnd"/>
      <w:r w:rsidRPr="00F178A1">
        <w:rPr>
          <w:rFonts w:ascii="Consolas" w:eastAsia="Times New Roman" w:hAnsi="Consolas" w:cs="Times New Roman"/>
          <w:color w:val="D4D4D4"/>
          <w:szCs w:val="21"/>
        </w:rPr>
        <w:t>[</w:t>
      </w:r>
      <w:proofErr w:type="gramEnd"/>
      <w:r w:rsidRPr="00F178A1">
        <w:rPr>
          <w:rFonts w:ascii="Consolas" w:eastAsia="Times New Roman" w:hAnsi="Consolas" w:cs="Times New Roman"/>
          <w:color w:val="D4D4D4"/>
          <w:szCs w:val="21"/>
        </w:rPr>
        <w:t>j+</w:t>
      </w:r>
      <w:r w:rsidRPr="00F178A1">
        <w:rPr>
          <w:rFonts w:ascii="Consolas" w:eastAsia="Times New Roman" w:hAnsi="Consolas" w:cs="Times New Roman"/>
          <w:color w:val="B5CEA8"/>
          <w:szCs w:val="21"/>
        </w:rPr>
        <w:t>1</w:t>
      </w:r>
      <w:r w:rsidRPr="00F178A1">
        <w:rPr>
          <w:rFonts w:ascii="Consolas" w:eastAsia="Times New Roman" w:hAnsi="Consolas" w:cs="Times New Roman"/>
          <w:color w:val="D4D4D4"/>
          <w:szCs w:val="21"/>
        </w:rPr>
        <w:t>] = temp;</w:t>
      </w:r>
    </w:p>
    <w:p w:rsidR="00456580" w:rsidRPr="00F178A1" w:rsidRDefault="00456580" w:rsidP="004565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F178A1">
        <w:rPr>
          <w:rFonts w:ascii="Consolas" w:eastAsia="Times New Roman" w:hAnsi="Consolas" w:cs="Times New Roman"/>
          <w:color w:val="D4D4D4"/>
          <w:szCs w:val="21"/>
        </w:rPr>
        <w:t>    }</w:t>
      </w:r>
    </w:p>
    <w:p w:rsidR="00456580" w:rsidRPr="00F178A1" w:rsidRDefault="00456580" w:rsidP="004565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F178A1">
        <w:rPr>
          <w:rFonts w:ascii="Consolas" w:eastAsia="Times New Roman" w:hAnsi="Consolas" w:cs="Times New Roman"/>
          <w:color w:val="D4D4D4"/>
          <w:szCs w:val="21"/>
        </w:rPr>
        <w:t>}</w:t>
      </w:r>
    </w:p>
    <w:p w:rsidR="00456580" w:rsidRPr="00F178A1" w:rsidRDefault="00456580" w:rsidP="004565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proofErr w:type="spellStart"/>
      <w:proofErr w:type="gramStart"/>
      <w:r w:rsidRPr="00F178A1">
        <w:rPr>
          <w:rFonts w:ascii="Consolas" w:eastAsia="Times New Roman" w:hAnsi="Consolas" w:cs="Times New Roman"/>
          <w:color w:val="569CD6"/>
          <w:szCs w:val="21"/>
        </w:rPr>
        <w:t>int</w:t>
      </w:r>
      <w:proofErr w:type="spellEnd"/>
      <w:proofErr w:type="gramEnd"/>
      <w:r w:rsidRPr="00F178A1">
        <w:rPr>
          <w:rFonts w:ascii="Consolas" w:eastAsia="Times New Roman" w:hAnsi="Consolas" w:cs="Times New Roman"/>
          <w:color w:val="D4D4D4"/>
          <w:szCs w:val="21"/>
        </w:rPr>
        <w:t> </w:t>
      </w:r>
      <w:r w:rsidRPr="00F178A1">
        <w:rPr>
          <w:rFonts w:ascii="Consolas" w:eastAsia="Times New Roman" w:hAnsi="Consolas" w:cs="Times New Roman"/>
          <w:color w:val="DCDCAA"/>
          <w:szCs w:val="21"/>
        </w:rPr>
        <w:t>main</w:t>
      </w:r>
      <w:r w:rsidRPr="00F178A1">
        <w:rPr>
          <w:rFonts w:ascii="Consolas" w:eastAsia="Times New Roman" w:hAnsi="Consolas" w:cs="Times New Roman"/>
          <w:color w:val="D4D4D4"/>
          <w:szCs w:val="21"/>
        </w:rPr>
        <w:t>(){</w:t>
      </w:r>
    </w:p>
    <w:p w:rsidR="00456580" w:rsidRPr="00F178A1" w:rsidRDefault="00456580" w:rsidP="004565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</w:p>
    <w:p w:rsidR="00456580" w:rsidRPr="00F178A1" w:rsidRDefault="00456580" w:rsidP="004565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F178A1">
        <w:rPr>
          <w:rFonts w:ascii="Consolas" w:eastAsia="Times New Roman" w:hAnsi="Consolas" w:cs="Times New Roman"/>
          <w:color w:val="D4D4D4"/>
          <w:szCs w:val="21"/>
        </w:rPr>
        <w:t>    </w:t>
      </w:r>
      <w:proofErr w:type="spellStart"/>
      <w:proofErr w:type="gramStart"/>
      <w:r w:rsidRPr="00F178A1">
        <w:rPr>
          <w:rFonts w:ascii="Consolas" w:eastAsia="Times New Roman" w:hAnsi="Consolas" w:cs="Times New Roman"/>
          <w:color w:val="D4D4D4"/>
          <w:szCs w:val="21"/>
        </w:rPr>
        <w:t>cout</w:t>
      </w:r>
      <w:proofErr w:type="spellEnd"/>
      <w:proofErr w:type="gramEnd"/>
      <w:r w:rsidRPr="00F178A1">
        <w:rPr>
          <w:rFonts w:ascii="Consolas" w:eastAsia="Times New Roman" w:hAnsi="Consolas" w:cs="Times New Roman"/>
          <w:color w:val="D4D4D4"/>
          <w:szCs w:val="21"/>
        </w:rPr>
        <w:t> &lt;&lt; </w:t>
      </w:r>
      <w:r w:rsidRPr="00F178A1">
        <w:rPr>
          <w:rFonts w:ascii="Consolas" w:eastAsia="Times New Roman" w:hAnsi="Consolas" w:cs="Times New Roman"/>
          <w:color w:val="CE9178"/>
          <w:szCs w:val="21"/>
        </w:rPr>
        <w:t>"=============Insertion Sort==============="</w:t>
      </w:r>
      <w:r w:rsidRPr="00F178A1">
        <w:rPr>
          <w:rFonts w:ascii="Consolas" w:eastAsia="Times New Roman" w:hAnsi="Consolas" w:cs="Times New Roman"/>
          <w:color w:val="D4D4D4"/>
          <w:szCs w:val="21"/>
        </w:rPr>
        <w:t>&lt;&lt;</w:t>
      </w:r>
      <w:proofErr w:type="spellStart"/>
      <w:r w:rsidRPr="00F178A1">
        <w:rPr>
          <w:rFonts w:ascii="Consolas" w:eastAsia="Times New Roman" w:hAnsi="Consolas" w:cs="Times New Roman"/>
          <w:color w:val="D4D4D4"/>
          <w:szCs w:val="21"/>
        </w:rPr>
        <w:t>endl</w:t>
      </w:r>
      <w:proofErr w:type="spellEnd"/>
      <w:r w:rsidRPr="00F178A1">
        <w:rPr>
          <w:rFonts w:ascii="Consolas" w:eastAsia="Times New Roman" w:hAnsi="Consolas" w:cs="Times New Roman"/>
          <w:color w:val="D4D4D4"/>
          <w:szCs w:val="21"/>
        </w:rPr>
        <w:t>;</w:t>
      </w:r>
    </w:p>
    <w:p w:rsidR="00456580" w:rsidRPr="00F178A1" w:rsidRDefault="00456580" w:rsidP="004565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F178A1">
        <w:rPr>
          <w:rFonts w:ascii="Consolas" w:eastAsia="Times New Roman" w:hAnsi="Consolas" w:cs="Times New Roman"/>
          <w:color w:val="D4D4D4"/>
          <w:szCs w:val="21"/>
        </w:rPr>
        <w:t>    </w:t>
      </w:r>
      <w:proofErr w:type="spellStart"/>
      <w:proofErr w:type="gramStart"/>
      <w:r w:rsidRPr="00F178A1">
        <w:rPr>
          <w:rFonts w:ascii="Consolas" w:eastAsia="Times New Roman" w:hAnsi="Consolas" w:cs="Times New Roman"/>
          <w:color w:val="D4D4D4"/>
          <w:szCs w:val="21"/>
        </w:rPr>
        <w:t>cout</w:t>
      </w:r>
      <w:proofErr w:type="spellEnd"/>
      <w:proofErr w:type="gramEnd"/>
      <w:r w:rsidRPr="00F178A1">
        <w:rPr>
          <w:rFonts w:ascii="Consolas" w:eastAsia="Times New Roman" w:hAnsi="Consolas" w:cs="Times New Roman"/>
          <w:color w:val="D4D4D4"/>
          <w:szCs w:val="21"/>
        </w:rPr>
        <w:t> &lt;&lt;</w:t>
      </w:r>
      <w:r w:rsidRPr="00F178A1">
        <w:rPr>
          <w:rFonts w:ascii="Consolas" w:eastAsia="Times New Roman" w:hAnsi="Consolas" w:cs="Times New Roman"/>
          <w:color w:val="CE9178"/>
          <w:szCs w:val="21"/>
        </w:rPr>
        <w:t>"</w:t>
      </w:r>
      <w:r w:rsidRPr="00F178A1">
        <w:rPr>
          <w:rFonts w:ascii="Consolas" w:eastAsia="Times New Roman" w:hAnsi="Consolas" w:cs="Times New Roman"/>
          <w:color w:val="D7BA7D"/>
          <w:szCs w:val="21"/>
        </w:rPr>
        <w:t>\</w:t>
      </w:r>
      <w:proofErr w:type="spellStart"/>
      <w:r w:rsidRPr="00F178A1">
        <w:rPr>
          <w:rFonts w:ascii="Consolas" w:eastAsia="Times New Roman" w:hAnsi="Consolas" w:cs="Times New Roman"/>
          <w:color w:val="D7BA7D"/>
          <w:szCs w:val="21"/>
        </w:rPr>
        <w:t>n</w:t>
      </w:r>
      <w:r w:rsidRPr="00F178A1">
        <w:rPr>
          <w:rFonts w:ascii="Consolas" w:eastAsia="Times New Roman" w:hAnsi="Consolas" w:cs="Times New Roman"/>
          <w:color w:val="CE9178"/>
          <w:szCs w:val="21"/>
        </w:rPr>
        <w:t>Jumlah</w:t>
      </w:r>
      <w:proofErr w:type="spellEnd"/>
      <w:r w:rsidRPr="00F178A1">
        <w:rPr>
          <w:rFonts w:ascii="Consolas" w:eastAsia="Times New Roman" w:hAnsi="Consolas" w:cs="Times New Roman"/>
          <w:color w:val="CE9178"/>
          <w:szCs w:val="21"/>
        </w:rPr>
        <w:t> </w:t>
      </w:r>
      <w:proofErr w:type="spellStart"/>
      <w:r w:rsidRPr="00F178A1">
        <w:rPr>
          <w:rFonts w:ascii="Consolas" w:eastAsia="Times New Roman" w:hAnsi="Consolas" w:cs="Times New Roman"/>
          <w:color w:val="CE9178"/>
          <w:szCs w:val="21"/>
        </w:rPr>
        <w:t>elemen</w:t>
      </w:r>
      <w:proofErr w:type="spellEnd"/>
      <w:r w:rsidRPr="00F178A1">
        <w:rPr>
          <w:rFonts w:ascii="Consolas" w:eastAsia="Times New Roman" w:hAnsi="Consolas" w:cs="Times New Roman"/>
          <w:color w:val="CE9178"/>
          <w:szCs w:val="21"/>
        </w:rPr>
        <w:t> yang </w:t>
      </w:r>
      <w:proofErr w:type="spellStart"/>
      <w:r w:rsidRPr="00F178A1">
        <w:rPr>
          <w:rFonts w:ascii="Consolas" w:eastAsia="Times New Roman" w:hAnsi="Consolas" w:cs="Times New Roman"/>
          <w:color w:val="CE9178"/>
          <w:szCs w:val="21"/>
        </w:rPr>
        <w:t>ingin</w:t>
      </w:r>
      <w:proofErr w:type="spellEnd"/>
      <w:r w:rsidRPr="00F178A1">
        <w:rPr>
          <w:rFonts w:ascii="Consolas" w:eastAsia="Times New Roman" w:hAnsi="Consolas" w:cs="Times New Roman"/>
          <w:color w:val="CE9178"/>
          <w:szCs w:val="21"/>
        </w:rPr>
        <w:t> </w:t>
      </w:r>
      <w:proofErr w:type="spellStart"/>
      <w:r w:rsidRPr="00F178A1">
        <w:rPr>
          <w:rFonts w:ascii="Consolas" w:eastAsia="Times New Roman" w:hAnsi="Consolas" w:cs="Times New Roman"/>
          <w:color w:val="CE9178"/>
          <w:szCs w:val="21"/>
        </w:rPr>
        <w:t>diurutkan</w:t>
      </w:r>
      <w:proofErr w:type="spellEnd"/>
      <w:r w:rsidRPr="00F178A1">
        <w:rPr>
          <w:rFonts w:ascii="Consolas" w:eastAsia="Times New Roman" w:hAnsi="Consolas" w:cs="Times New Roman"/>
          <w:color w:val="CE9178"/>
          <w:szCs w:val="21"/>
        </w:rPr>
        <w:t> : "</w:t>
      </w:r>
      <w:r w:rsidRPr="00F178A1">
        <w:rPr>
          <w:rFonts w:ascii="Consolas" w:eastAsia="Times New Roman" w:hAnsi="Consolas" w:cs="Times New Roman"/>
          <w:color w:val="D4D4D4"/>
          <w:szCs w:val="21"/>
        </w:rPr>
        <w:t>;</w:t>
      </w:r>
    </w:p>
    <w:p w:rsidR="00456580" w:rsidRPr="00F178A1" w:rsidRDefault="00456580" w:rsidP="004565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F178A1">
        <w:rPr>
          <w:rFonts w:ascii="Consolas" w:eastAsia="Times New Roman" w:hAnsi="Consolas" w:cs="Times New Roman"/>
          <w:color w:val="D4D4D4"/>
          <w:szCs w:val="21"/>
        </w:rPr>
        <w:t>    </w:t>
      </w:r>
      <w:proofErr w:type="spellStart"/>
      <w:r w:rsidRPr="00F178A1">
        <w:rPr>
          <w:rFonts w:ascii="Consolas" w:eastAsia="Times New Roman" w:hAnsi="Consolas" w:cs="Times New Roman"/>
          <w:color w:val="D4D4D4"/>
          <w:szCs w:val="21"/>
        </w:rPr>
        <w:t>cin</w:t>
      </w:r>
      <w:proofErr w:type="spellEnd"/>
      <w:proofErr w:type="gramStart"/>
      <w:r w:rsidRPr="00F178A1">
        <w:rPr>
          <w:rFonts w:ascii="Consolas" w:eastAsia="Times New Roman" w:hAnsi="Consolas" w:cs="Times New Roman"/>
          <w:color w:val="D4D4D4"/>
          <w:szCs w:val="21"/>
        </w:rPr>
        <w:t>  &gt;</w:t>
      </w:r>
      <w:proofErr w:type="gramEnd"/>
      <w:r w:rsidRPr="00F178A1">
        <w:rPr>
          <w:rFonts w:ascii="Consolas" w:eastAsia="Times New Roman" w:hAnsi="Consolas" w:cs="Times New Roman"/>
          <w:color w:val="D4D4D4"/>
          <w:szCs w:val="21"/>
        </w:rPr>
        <w:t>&gt;n;</w:t>
      </w:r>
    </w:p>
    <w:p w:rsidR="00456580" w:rsidRPr="00F178A1" w:rsidRDefault="00456580" w:rsidP="004565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F178A1">
        <w:rPr>
          <w:rFonts w:ascii="Consolas" w:eastAsia="Times New Roman" w:hAnsi="Consolas" w:cs="Times New Roman"/>
          <w:color w:val="D4D4D4"/>
          <w:szCs w:val="21"/>
        </w:rPr>
        <w:t>    </w:t>
      </w:r>
      <w:proofErr w:type="spellStart"/>
      <w:proofErr w:type="gramStart"/>
      <w:r w:rsidRPr="00F178A1">
        <w:rPr>
          <w:rFonts w:ascii="Consolas" w:eastAsia="Times New Roman" w:hAnsi="Consolas" w:cs="Times New Roman"/>
          <w:color w:val="D4D4D4"/>
          <w:szCs w:val="21"/>
        </w:rPr>
        <w:t>cout</w:t>
      </w:r>
      <w:proofErr w:type="spellEnd"/>
      <w:proofErr w:type="gramEnd"/>
      <w:r w:rsidRPr="00F178A1">
        <w:rPr>
          <w:rFonts w:ascii="Consolas" w:eastAsia="Times New Roman" w:hAnsi="Consolas" w:cs="Times New Roman"/>
          <w:color w:val="D4D4D4"/>
          <w:szCs w:val="21"/>
        </w:rPr>
        <w:t> &lt;&lt; </w:t>
      </w:r>
      <w:r w:rsidRPr="00F178A1">
        <w:rPr>
          <w:rFonts w:ascii="Consolas" w:eastAsia="Times New Roman" w:hAnsi="Consolas" w:cs="Times New Roman"/>
          <w:color w:val="CE9178"/>
          <w:szCs w:val="21"/>
        </w:rPr>
        <w:t>"======================================="</w:t>
      </w:r>
      <w:r w:rsidRPr="00F178A1">
        <w:rPr>
          <w:rFonts w:ascii="Consolas" w:eastAsia="Times New Roman" w:hAnsi="Consolas" w:cs="Times New Roman"/>
          <w:color w:val="D4D4D4"/>
          <w:szCs w:val="21"/>
        </w:rPr>
        <w:t> &lt;&lt; </w:t>
      </w:r>
      <w:proofErr w:type="spellStart"/>
      <w:r w:rsidRPr="00F178A1">
        <w:rPr>
          <w:rFonts w:ascii="Consolas" w:eastAsia="Times New Roman" w:hAnsi="Consolas" w:cs="Times New Roman"/>
          <w:color w:val="D4D4D4"/>
          <w:szCs w:val="21"/>
        </w:rPr>
        <w:t>endl</w:t>
      </w:r>
      <w:proofErr w:type="spellEnd"/>
      <w:r w:rsidRPr="00F178A1">
        <w:rPr>
          <w:rFonts w:ascii="Consolas" w:eastAsia="Times New Roman" w:hAnsi="Consolas" w:cs="Times New Roman"/>
          <w:color w:val="D4D4D4"/>
          <w:szCs w:val="21"/>
        </w:rPr>
        <w:t>;</w:t>
      </w:r>
    </w:p>
    <w:p w:rsidR="00456580" w:rsidRPr="00F178A1" w:rsidRDefault="00456580" w:rsidP="004565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F178A1">
        <w:rPr>
          <w:rFonts w:ascii="Consolas" w:eastAsia="Times New Roman" w:hAnsi="Consolas" w:cs="Times New Roman"/>
          <w:color w:val="D4D4D4"/>
          <w:szCs w:val="21"/>
        </w:rPr>
        <w:t>    </w:t>
      </w:r>
      <w:proofErr w:type="gramStart"/>
      <w:r w:rsidRPr="00F178A1">
        <w:rPr>
          <w:rFonts w:ascii="Consolas" w:eastAsia="Times New Roman" w:hAnsi="Consolas" w:cs="Times New Roman"/>
          <w:color w:val="C586C0"/>
          <w:szCs w:val="21"/>
        </w:rPr>
        <w:t>for</w:t>
      </w:r>
      <w:r w:rsidRPr="00F178A1">
        <w:rPr>
          <w:rFonts w:ascii="Consolas" w:eastAsia="Times New Roman" w:hAnsi="Consolas" w:cs="Times New Roman"/>
          <w:color w:val="D4D4D4"/>
          <w:szCs w:val="21"/>
        </w:rPr>
        <w:t>(</w:t>
      </w:r>
      <w:proofErr w:type="spellStart"/>
      <w:proofErr w:type="gramEnd"/>
      <w:r w:rsidRPr="00F178A1">
        <w:rPr>
          <w:rFonts w:ascii="Consolas" w:eastAsia="Times New Roman" w:hAnsi="Consolas" w:cs="Times New Roman"/>
          <w:color w:val="569CD6"/>
          <w:szCs w:val="21"/>
        </w:rPr>
        <w:t>int</w:t>
      </w:r>
      <w:proofErr w:type="spellEnd"/>
      <w:r w:rsidRPr="00F178A1">
        <w:rPr>
          <w:rFonts w:ascii="Consolas" w:eastAsia="Times New Roman" w:hAnsi="Consolas" w:cs="Times New Roman"/>
          <w:color w:val="D4D4D4"/>
          <w:szCs w:val="21"/>
        </w:rPr>
        <w:t> i=</w:t>
      </w:r>
      <w:r w:rsidRPr="00F178A1">
        <w:rPr>
          <w:rFonts w:ascii="Consolas" w:eastAsia="Times New Roman" w:hAnsi="Consolas" w:cs="Times New Roman"/>
          <w:color w:val="B5CEA8"/>
          <w:szCs w:val="21"/>
        </w:rPr>
        <w:t>1</w:t>
      </w:r>
      <w:r w:rsidRPr="00F178A1">
        <w:rPr>
          <w:rFonts w:ascii="Consolas" w:eastAsia="Times New Roman" w:hAnsi="Consolas" w:cs="Times New Roman"/>
          <w:color w:val="D4D4D4"/>
          <w:szCs w:val="21"/>
        </w:rPr>
        <w:t>;i&lt;=</w:t>
      </w:r>
      <w:proofErr w:type="spellStart"/>
      <w:r w:rsidRPr="00F178A1">
        <w:rPr>
          <w:rFonts w:ascii="Consolas" w:eastAsia="Times New Roman" w:hAnsi="Consolas" w:cs="Times New Roman"/>
          <w:color w:val="D4D4D4"/>
          <w:szCs w:val="21"/>
        </w:rPr>
        <w:t>n;i</w:t>
      </w:r>
      <w:proofErr w:type="spellEnd"/>
      <w:r w:rsidRPr="00F178A1">
        <w:rPr>
          <w:rFonts w:ascii="Consolas" w:eastAsia="Times New Roman" w:hAnsi="Consolas" w:cs="Times New Roman"/>
          <w:color w:val="D4D4D4"/>
          <w:szCs w:val="21"/>
        </w:rPr>
        <w:t>++)</w:t>
      </w:r>
    </w:p>
    <w:p w:rsidR="00456580" w:rsidRPr="00F178A1" w:rsidRDefault="00456580" w:rsidP="004565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F178A1">
        <w:rPr>
          <w:rFonts w:ascii="Consolas" w:eastAsia="Times New Roman" w:hAnsi="Consolas" w:cs="Times New Roman"/>
          <w:color w:val="D4D4D4"/>
          <w:szCs w:val="21"/>
        </w:rPr>
        <w:t>    {</w:t>
      </w:r>
    </w:p>
    <w:p w:rsidR="00456580" w:rsidRPr="00F178A1" w:rsidRDefault="00456580" w:rsidP="004565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F178A1">
        <w:rPr>
          <w:rFonts w:ascii="Consolas" w:eastAsia="Times New Roman" w:hAnsi="Consolas" w:cs="Times New Roman"/>
          <w:color w:val="D4D4D4"/>
          <w:szCs w:val="21"/>
        </w:rPr>
        <w:t>        </w:t>
      </w:r>
      <w:proofErr w:type="spellStart"/>
      <w:proofErr w:type="gramStart"/>
      <w:r w:rsidRPr="00F178A1">
        <w:rPr>
          <w:rFonts w:ascii="Consolas" w:eastAsia="Times New Roman" w:hAnsi="Consolas" w:cs="Times New Roman"/>
          <w:color w:val="D4D4D4"/>
          <w:szCs w:val="21"/>
        </w:rPr>
        <w:t>cout</w:t>
      </w:r>
      <w:proofErr w:type="spellEnd"/>
      <w:proofErr w:type="gramEnd"/>
      <w:r w:rsidRPr="00F178A1">
        <w:rPr>
          <w:rFonts w:ascii="Consolas" w:eastAsia="Times New Roman" w:hAnsi="Consolas" w:cs="Times New Roman"/>
          <w:color w:val="D4D4D4"/>
          <w:szCs w:val="21"/>
        </w:rPr>
        <w:t>&lt;&lt;</w:t>
      </w:r>
      <w:r w:rsidRPr="00F178A1">
        <w:rPr>
          <w:rFonts w:ascii="Consolas" w:eastAsia="Times New Roman" w:hAnsi="Consolas" w:cs="Times New Roman"/>
          <w:color w:val="CE9178"/>
          <w:szCs w:val="21"/>
        </w:rPr>
        <w:t>"</w:t>
      </w:r>
      <w:proofErr w:type="spellStart"/>
      <w:r w:rsidRPr="00F178A1">
        <w:rPr>
          <w:rFonts w:ascii="Consolas" w:eastAsia="Times New Roman" w:hAnsi="Consolas" w:cs="Times New Roman"/>
          <w:color w:val="CE9178"/>
          <w:szCs w:val="21"/>
        </w:rPr>
        <w:t>Masukkan</w:t>
      </w:r>
      <w:proofErr w:type="spellEnd"/>
      <w:r w:rsidRPr="00F178A1">
        <w:rPr>
          <w:rFonts w:ascii="Consolas" w:eastAsia="Times New Roman" w:hAnsi="Consolas" w:cs="Times New Roman"/>
          <w:color w:val="CE9178"/>
          <w:szCs w:val="21"/>
        </w:rPr>
        <w:t> data </w:t>
      </w:r>
      <w:proofErr w:type="spellStart"/>
      <w:r w:rsidRPr="00F178A1">
        <w:rPr>
          <w:rFonts w:ascii="Consolas" w:eastAsia="Times New Roman" w:hAnsi="Consolas" w:cs="Times New Roman"/>
          <w:color w:val="CE9178"/>
          <w:szCs w:val="21"/>
        </w:rPr>
        <w:t>ke</w:t>
      </w:r>
      <w:proofErr w:type="spellEnd"/>
      <w:r w:rsidRPr="00F178A1">
        <w:rPr>
          <w:rFonts w:ascii="Consolas" w:eastAsia="Times New Roman" w:hAnsi="Consolas" w:cs="Times New Roman"/>
          <w:color w:val="CE9178"/>
          <w:szCs w:val="21"/>
        </w:rPr>
        <w:t>-"</w:t>
      </w:r>
      <w:r w:rsidRPr="00F178A1">
        <w:rPr>
          <w:rFonts w:ascii="Consolas" w:eastAsia="Times New Roman" w:hAnsi="Consolas" w:cs="Times New Roman"/>
          <w:color w:val="D4D4D4"/>
          <w:szCs w:val="21"/>
        </w:rPr>
        <w:t>&lt;&lt;i&lt;&lt;</w:t>
      </w:r>
      <w:r w:rsidRPr="00F178A1">
        <w:rPr>
          <w:rFonts w:ascii="Consolas" w:eastAsia="Times New Roman" w:hAnsi="Consolas" w:cs="Times New Roman"/>
          <w:color w:val="CE9178"/>
          <w:szCs w:val="21"/>
        </w:rPr>
        <w:t>" : "</w:t>
      </w:r>
      <w:r w:rsidRPr="00F178A1">
        <w:rPr>
          <w:rFonts w:ascii="Consolas" w:eastAsia="Times New Roman" w:hAnsi="Consolas" w:cs="Times New Roman"/>
          <w:color w:val="D4D4D4"/>
          <w:szCs w:val="21"/>
        </w:rPr>
        <w:t>;</w:t>
      </w:r>
    </w:p>
    <w:p w:rsidR="00456580" w:rsidRPr="00F178A1" w:rsidRDefault="00456580" w:rsidP="004565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F178A1">
        <w:rPr>
          <w:rFonts w:ascii="Consolas" w:eastAsia="Times New Roman" w:hAnsi="Consolas" w:cs="Times New Roman"/>
          <w:color w:val="D4D4D4"/>
          <w:szCs w:val="21"/>
        </w:rPr>
        <w:t>        </w:t>
      </w:r>
      <w:proofErr w:type="spellStart"/>
      <w:proofErr w:type="gramStart"/>
      <w:r w:rsidRPr="00F178A1">
        <w:rPr>
          <w:rFonts w:ascii="Consolas" w:eastAsia="Times New Roman" w:hAnsi="Consolas" w:cs="Times New Roman"/>
          <w:color w:val="D4D4D4"/>
          <w:szCs w:val="21"/>
        </w:rPr>
        <w:t>cin</w:t>
      </w:r>
      <w:proofErr w:type="spellEnd"/>
      <w:proofErr w:type="gramEnd"/>
      <w:r w:rsidRPr="00F178A1">
        <w:rPr>
          <w:rFonts w:ascii="Consolas" w:eastAsia="Times New Roman" w:hAnsi="Consolas" w:cs="Times New Roman"/>
          <w:color w:val="D4D4D4"/>
          <w:szCs w:val="21"/>
        </w:rPr>
        <w:t>&gt;&gt;</w:t>
      </w:r>
      <w:proofErr w:type="spellStart"/>
      <w:r w:rsidRPr="00F178A1">
        <w:rPr>
          <w:rFonts w:ascii="Consolas" w:eastAsia="Times New Roman" w:hAnsi="Consolas" w:cs="Times New Roman"/>
          <w:color w:val="9CDCFE"/>
          <w:szCs w:val="21"/>
        </w:rPr>
        <w:t>dat</w:t>
      </w:r>
      <w:proofErr w:type="spellEnd"/>
      <w:r w:rsidRPr="00F178A1">
        <w:rPr>
          <w:rFonts w:ascii="Consolas" w:eastAsia="Times New Roman" w:hAnsi="Consolas" w:cs="Times New Roman"/>
          <w:color w:val="D4D4D4"/>
          <w:szCs w:val="21"/>
        </w:rPr>
        <w:t>[i];</w:t>
      </w:r>
    </w:p>
    <w:p w:rsidR="00456580" w:rsidRPr="00F178A1" w:rsidRDefault="00456580" w:rsidP="004565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F178A1">
        <w:rPr>
          <w:rFonts w:ascii="Consolas" w:eastAsia="Times New Roman" w:hAnsi="Consolas" w:cs="Times New Roman"/>
          <w:color w:val="D4D4D4"/>
          <w:szCs w:val="21"/>
        </w:rPr>
        <w:t>        </w:t>
      </w:r>
      <w:proofErr w:type="gramStart"/>
      <w:r w:rsidRPr="00F178A1">
        <w:rPr>
          <w:rFonts w:ascii="Consolas" w:eastAsia="Times New Roman" w:hAnsi="Consolas" w:cs="Times New Roman"/>
          <w:color w:val="9CDCFE"/>
          <w:szCs w:val="21"/>
        </w:rPr>
        <w:t>dat2</w:t>
      </w:r>
      <w:r w:rsidRPr="00F178A1">
        <w:rPr>
          <w:rFonts w:ascii="Consolas" w:eastAsia="Times New Roman" w:hAnsi="Consolas" w:cs="Times New Roman"/>
          <w:color w:val="D4D4D4"/>
          <w:szCs w:val="21"/>
        </w:rPr>
        <w:t>[</w:t>
      </w:r>
      <w:proofErr w:type="gramEnd"/>
      <w:r w:rsidRPr="00F178A1">
        <w:rPr>
          <w:rFonts w:ascii="Consolas" w:eastAsia="Times New Roman" w:hAnsi="Consolas" w:cs="Times New Roman"/>
          <w:color w:val="D4D4D4"/>
          <w:szCs w:val="21"/>
        </w:rPr>
        <w:t>i]=</w:t>
      </w:r>
      <w:proofErr w:type="spellStart"/>
      <w:r w:rsidRPr="00F178A1">
        <w:rPr>
          <w:rFonts w:ascii="Consolas" w:eastAsia="Times New Roman" w:hAnsi="Consolas" w:cs="Times New Roman"/>
          <w:color w:val="9CDCFE"/>
          <w:szCs w:val="21"/>
        </w:rPr>
        <w:t>dat</w:t>
      </w:r>
      <w:proofErr w:type="spellEnd"/>
      <w:r w:rsidRPr="00F178A1">
        <w:rPr>
          <w:rFonts w:ascii="Consolas" w:eastAsia="Times New Roman" w:hAnsi="Consolas" w:cs="Times New Roman"/>
          <w:color w:val="D4D4D4"/>
          <w:szCs w:val="21"/>
        </w:rPr>
        <w:t>[i];</w:t>
      </w:r>
    </w:p>
    <w:p w:rsidR="00456580" w:rsidRPr="00F178A1" w:rsidRDefault="00456580" w:rsidP="004565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F178A1">
        <w:rPr>
          <w:rFonts w:ascii="Consolas" w:eastAsia="Times New Roman" w:hAnsi="Consolas" w:cs="Times New Roman"/>
          <w:color w:val="D4D4D4"/>
          <w:szCs w:val="21"/>
        </w:rPr>
        <w:t>    }</w:t>
      </w:r>
    </w:p>
    <w:p w:rsidR="00456580" w:rsidRPr="00F178A1" w:rsidRDefault="00456580" w:rsidP="004565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F178A1">
        <w:rPr>
          <w:rFonts w:ascii="Consolas" w:eastAsia="Times New Roman" w:hAnsi="Consolas" w:cs="Times New Roman"/>
          <w:color w:val="D4D4D4"/>
          <w:szCs w:val="21"/>
        </w:rPr>
        <w:t>    </w:t>
      </w:r>
      <w:proofErr w:type="spellStart"/>
      <w:proofErr w:type="gramStart"/>
      <w:r w:rsidRPr="00F178A1">
        <w:rPr>
          <w:rFonts w:ascii="Consolas" w:eastAsia="Times New Roman" w:hAnsi="Consolas" w:cs="Times New Roman"/>
          <w:color w:val="D4D4D4"/>
          <w:szCs w:val="21"/>
        </w:rPr>
        <w:t>cout</w:t>
      </w:r>
      <w:proofErr w:type="spellEnd"/>
      <w:proofErr w:type="gramEnd"/>
      <w:r w:rsidRPr="00F178A1">
        <w:rPr>
          <w:rFonts w:ascii="Consolas" w:eastAsia="Times New Roman" w:hAnsi="Consolas" w:cs="Times New Roman"/>
          <w:color w:val="D4D4D4"/>
          <w:szCs w:val="21"/>
        </w:rPr>
        <w:t> &lt;&lt; </w:t>
      </w:r>
      <w:r w:rsidRPr="00F178A1">
        <w:rPr>
          <w:rFonts w:ascii="Consolas" w:eastAsia="Times New Roman" w:hAnsi="Consolas" w:cs="Times New Roman"/>
          <w:color w:val="CE9178"/>
          <w:szCs w:val="21"/>
        </w:rPr>
        <w:t>"</w:t>
      </w:r>
      <w:r w:rsidRPr="00F178A1">
        <w:rPr>
          <w:rFonts w:ascii="Consolas" w:eastAsia="Times New Roman" w:hAnsi="Consolas" w:cs="Times New Roman"/>
          <w:color w:val="D7BA7D"/>
          <w:szCs w:val="21"/>
        </w:rPr>
        <w:t>\n</w:t>
      </w:r>
      <w:r w:rsidRPr="00F178A1">
        <w:rPr>
          <w:rFonts w:ascii="Consolas" w:eastAsia="Times New Roman" w:hAnsi="Consolas" w:cs="Times New Roman"/>
          <w:color w:val="CE9178"/>
          <w:szCs w:val="21"/>
        </w:rPr>
        <w:t>====================================="</w:t>
      </w:r>
      <w:r w:rsidRPr="00F178A1">
        <w:rPr>
          <w:rFonts w:ascii="Consolas" w:eastAsia="Times New Roman" w:hAnsi="Consolas" w:cs="Times New Roman"/>
          <w:color w:val="D4D4D4"/>
          <w:szCs w:val="21"/>
        </w:rPr>
        <w:t> &lt;&lt; </w:t>
      </w:r>
      <w:proofErr w:type="spellStart"/>
      <w:r w:rsidRPr="00F178A1">
        <w:rPr>
          <w:rFonts w:ascii="Consolas" w:eastAsia="Times New Roman" w:hAnsi="Consolas" w:cs="Times New Roman"/>
          <w:color w:val="D4D4D4"/>
          <w:szCs w:val="21"/>
        </w:rPr>
        <w:t>endl</w:t>
      </w:r>
      <w:proofErr w:type="spellEnd"/>
      <w:r w:rsidRPr="00F178A1">
        <w:rPr>
          <w:rFonts w:ascii="Consolas" w:eastAsia="Times New Roman" w:hAnsi="Consolas" w:cs="Times New Roman"/>
          <w:color w:val="D4D4D4"/>
          <w:szCs w:val="21"/>
        </w:rPr>
        <w:t>;</w:t>
      </w:r>
    </w:p>
    <w:p w:rsidR="00456580" w:rsidRPr="00F178A1" w:rsidRDefault="00456580" w:rsidP="004565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F178A1">
        <w:rPr>
          <w:rFonts w:ascii="Consolas" w:eastAsia="Times New Roman" w:hAnsi="Consolas" w:cs="Times New Roman"/>
          <w:color w:val="D4D4D4"/>
          <w:szCs w:val="21"/>
        </w:rPr>
        <w:t>    </w:t>
      </w:r>
      <w:proofErr w:type="spellStart"/>
      <w:proofErr w:type="gramStart"/>
      <w:r w:rsidRPr="00F178A1">
        <w:rPr>
          <w:rFonts w:ascii="Consolas" w:eastAsia="Times New Roman" w:hAnsi="Consolas" w:cs="Times New Roman"/>
          <w:color w:val="DCDCAA"/>
          <w:szCs w:val="21"/>
        </w:rPr>
        <w:t>insertionSort</w:t>
      </w:r>
      <w:proofErr w:type="spellEnd"/>
      <w:r w:rsidRPr="00F178A1">
        <w:rPr>
          <w:rFonts w:ascii="Consolas" w:eastAsia="Times New Roman" w:hAnsi="Consolas" w:cs="Times New Roman"/>
          <w:color w:val="D4D4D4"/>
          <w:szCs w:val="21"/>
        </w:rPr>
        <w:t>(</w:t>
      </w:r>
      <w:proofErr w:type="gramEnd"/>
      <w:r w:rsidRPr="00F178A1">
        <w:rPr>
          <w:rFonts w:ascii="Consolas" w:eastAsia="Times New Roman" w:hAnsi="Consolas" w:cs="Times New Roman"/>
          <w:color w:val="D4D4D4"/>
          <w:szCs w:val="21"/>
        </w:rPr>
        <w:t>);</w:t>
      </w:r>
    </w:p>
    <w:p w:rsidR="00456580" w:rsidRPr="00F178A1" w:rsidRDefault="00456580" w:rsidP="004565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F178A1">
        <w:rPr>
          <w:rFonts w:ascii="Consolas" w:eastAsia="Times New Roman" w:hAnsi="Consolas" w:cs="Times New Roman"/>
          <w:color w:val="D4D4D4"/>
          <w:szCs w:val="21"/>
        </w:rPr>
        <w:t>    </w:t>
      </w:r>
      <w:proofErr w:type="spellStart"/>
      <w:proofErr w:type="gramStart"/>
      <w:r w:rsidRPr="00F178A1">
        <w:rPr>
          <w:rFonts w:ascii="Consolas" w:eastAsia="Times New Roman" w:hAnsi="Consolas" w:cs="Times New Roman"/>
          <w:color w:val="D4D4D4"/>
          <w:szCs w:val="21"/>
        </w:rPr>
        <w:t>cout</w:t>
      </w:r>
      <w:proofErr w:type="spellEnd"/>
      <w:proofErr w:type="gramEnd"/>
      <w:r w:rsidRPr="00F178A1">
        <w:rPr>
          <w:rFonts w:ascii="Consolas" w:eastAsia="Times New Roman" w:hAnsi="Consolas" w:cs="Times New Roman"/>
          <w:color w:val="D4D4D4"/>
          <w:szCs w:val="21"/>
        </w:rPr>
        <w:t>&lt;&lt;</w:t>
      </w:r>
      <w:r w:rsidRPr="00F178A1">
        <w:rPr>
          <w:rFonts w:ascii="Consolas" w:eastAsia="Times New Roman" w:hAnsi="Consolas" w:cs="Times New Roman"/>
          <w:color w:val="CE9178"/>
          <w:szCs w:val="21"/>
        </w:rPr>
        <w:t>"</w:t>
      </w:r>
      <w:r w:rsidRPr="00F178A1">
        <w:rPr>
          <w:rFonts w:ascii="Consolas" w:eastAsia="Times New Roman" w:hAnsi="Consolas" w:cs="Times New Roman"/>
          <w:color w:val="D7BA7D"/>
          <w:szCs w:val="21"/>
        </w:rPr>
        <w:t>\</w:t>
      </w:r>
      <w:proofErr w:type="spellStart"/>
      <w:r w:rsidRPr="00F178A1">
        <w:rPr>
          <w:rFonts w:ascii="Consolas" w:eastAsia="Times New Roman" w:hAnsi="Consolas" w:cs="Times New Roman"/>
          <w:color w:val="D7BA7D"/>
          <w:szCs w:val="21"/>
        </w:rPr>
        <w:t>n</w:t>
      </w:r>
      <w:r w:rsidRPr="00F178A1">
        <w:rPr>
          <w:rFonts w:ascii="Consolas" w:eastAsia="Times New Roman" w:hAnsi="Consolas" w:cs="Times New Roman"/>
          <w:color w:val="CE9178"/>
          <w:szCs w:val="21"/>
        </w:rPr>
        <w:t>Data</w:t>
      </w:r>
      <w:proofErr w:type="spellEnd"/>
      <w:r w:rsidRPr="00F178A1">
        <w:rPr>
          <w:rFonts w:ascii="Consolas" w:eastAsia="Times New Roman" w:hAnsi="Consolas" w:cs="Times New Roman"/>
          <w:color w:val="CE9178"/>
          <w:szCs w:val="21"/>
        </w:rPr>
        <w:t> </w:t>
      </w:r>
      <w:proofErr w:type="spellStart"/>
      <w:r w:rsidRPr="00F178A1">
        <w:rPr>
          <w:rFonts w:ascii="Consolas" w:eastAsia="Times New Roman" w:hAnsi="Consolas" w:cs="Times New Roman"/>
          <w:color w:val="CE9178"/>
          <w:szCs w:val="21"/>
        </w:rPr>
        <w:t>Setelah</w:t>
      </w:r>
      <w:proofErr w:type="spellEnd"/>
      <w:r w:rsidRPr="00F178A1">
        <w:rPr>
          <w:rFonts w:ascii="Consolas" w:eastAsia="Times New Roman" w:hAnsi="Consolas" w:cs="Times New Roman"/>
          <w:color w:val="CE9178"/>
          <w:szCs w:val="21"/>
        </w:rPr>
        <w:t> di Sort : "</w:t>
      </w:r>
      <w:r w:rsidRPr="00F178A1">
        <w:rPr>
          <w:rFonts w:ascii="Consolas" w:eastAsia="Times New Roman" w:hAnsi="Consolas" w:cs="Times New Roman"/>
          <w:color w:val="D4D4D4"/>
          <w:szCs w:val="21"/>
        </w:rPr>
        <w:t>&lt;&lt;</w:t>
      </w:r>
      <w:proofErr w:type="spellStart"/>
      <w:r w:rsidRPr="00F178A1">
        <w:rPr>
          <w:rFonts w:ascii="Consolas" w:eastAsia="Times New Roman" w:hAnsi="Consolas" w:cs="Times New Roman"/>
          <w:color w:val="D4D4D4"/>
          <w:szCs w:val="21"/>
        </w:rPr>
        <w:t>endl</w:t>
      </w:r>
      <w:proofErr w:type="spellEnd"/>
      <w:r w:rsidRPr="00F178A1">
        <w:rPr>
          <w:rFonts w:ascii="Consolas" w:eastAsia="Times New Roman" w:hAnsi="Consolas" w:cs="Times New Roman"/>
          <w:color w:val="D4D4D4"/>
          <w:szCs w:val="21"/>
        </w:rPr>
        <w:t>;</w:t>
      </w:r>
    </w:p>
    <w:p w:rsidR="00456580" w:rsidRPr="00F178A1" w:rsidRDefault="00456580" w:rsidP="004565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F178A1">
        <w:rPr>
          <w:rFonts w:ascii="Consolas" w:eastAsia="Times New Roman" w:hAnsi="Consolas" w:cs="Times New Roman"/>
          <w:color w:val="D4D4D4"/>
          <w:szCs w:val="21"/>
        </w:rPr>
        <w:t>    </w:t>
      </w:r>
      <w:proofErr w:type="gramStart"/>
      <w:r w:rsidRPr="00F178A1">
        <w:rPr>
          <w:rFonts w:ascii="Consolas" w:eastAsia="Times New Roman" w:hAnsi="Consolas" w:cs="Times New Roman"/>
          <w:color w:val="C586C0"/>
          <w:szCs w:val="21"/>
        </w:rPr>
        <w:t>for</w:t>
      </w:r>
      <w:r w:rsidRPr="00F178A1">
        <w:rPr>
          <w:rFonts w:ascii="Consolas" w:eastAsia="Times New Roman" w:hAnsi="Consolas" w:cs="Times New Roman"/>
          <w:color w:val="D4D4D4"/>
          <w:szCs w:val="21"/>
        </w:rPr>
        <w:t>(</w:t>
      </w:r>
      <w:proofErr w:type="spellStart"/>
      <w:proofErr w:type="gramEnd"/>
      <w:r w:rsidRPr="00F178A1">
        <w:rPr>
          <w:rFonts w:ascii="Consolas" w:eastAsia="Times New Roman" w:hAnsi="Consolas" w:cs="Times New Roman"/>
          <w:color w:val="569CD6"/>
          <w:szCs w:val="21"/>
        </w:rPr>
        <w:t>int</w:t>
      </w:r>
      <w:proofErr w:type="spellEnd"/>
      <w:r w:rsidRPr="00F178A1">
        <w:rPr>
          <w:rFonts w:ascii="Consolas" w:eastAsia="Times New Roman" w:hAnsi="Consolas" w:cs="Times New Roman"/>
          <w:color w:val="D4D4D4"/>
          <w:szCs w:val="21"/>
        </w:rPr>
        <w:t> i=</w:t>
      </w:r>
      <w:r w:rsidRPr="00F178A1">
        <w:rPr>
          <w:rFonts w:ascii="Consolas" w:eastAsia="Times New Roman" w:hAnsi="Consolas" w:cs="Times New Roman"/>
          <w:color w:val="B5CEA8"/>
          <w:szCs w:val="21"/>
        </w:rPr>
        <w:t>1</w:t>
      </w:r>
      <w:r w:rsidRPr="00F178A1">
        <w:rPr>
          <w:rFonts w:ascii="Consolas" w:eastAsia="Times New Roman" w:hAnsi="Consolas" w:cs="Times New Roman"/>
          <w:color w:val="D4D4D4"/>
          <w:szCs w:val="21"/>
        </w:rPr>
        <w:t>; i&lt;=n; i++)</w:t>
      </w:r>
    </w:p>
    <w:p w:rsidR="00456580" w:rsidRPr="00F178A1" w:rsidRDefault="00456580" w:rsidP="004565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F178A1">
        <w:rPr>
          <w:rFonts w:ascii="Consolas" w:eastAsia="Times New Roman" w:hAnsi="Consolas" w:cs="Times New Roman"/>
          <w:color w:val="D4D4D4"/>
          <w:szCs w:val="21"/>
        </w:rPr>
        <w:t>    {</w:t>
      </w:r>
    </w:p>
    <w:p w:rsidR="00456580" w:rsidRPr="00F178A1" w:rsidRDefault="00456580" w:rsidP="004565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F178A1">
        <w:rPr>
          <w:rFonts w:ascii="Consolas" w:eastAsia="Times New Roman" w:hAnsi="Consolas" w:cs="Times New Roman"/>
          <w:color w:val="D4D4D4"/>
          <w:szCs w:val="21"/>
        </w:rPr>
        <w:t>    </w:t>
      </w:r>
    </w:p>
    <w:p w:rsidR="00456580" w:rsidRPr="00F178A1" w:rsidRDefault="00456580" w:rsidP="004565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F178A1">
        <w:rPr>
          <w:rFonts w:ascii="Consolas" w:eastAsia="Times New Roman" w:hAnsi="Consolas" w:cs="Times New Roman"/>
          <w:color w:val="D4D4D4"/>
          <w:szCs w:val="21"/>
        </w:rPr>
        <w:t>        </w:t>
      </w:r>
      <w:proofErr w:type="spellStart"/>
      <w:proofErr w:type="gramStart"/>
      <w:r w:rsidRPr="00F178A1">
        <w:rPr>
          <w:rFonts w:ascii="Consolas" w:eastAsia="Times New Roman" w:hAnsi="Consolas" w:cs="Times New Roman"/>
          <w:color w:val="D4D4D4"/>
          <w:szCs w:val="21"/>
        </w:rPr>
        <w:t>cout</w:t>
      </w:r>
      <w:proofErr w:type="spellEnd"/>
      <w:proofErr w:type="gramEnd"/>
      <w:r w:rsidRPr="00F178A1">
        <w:rPr>
          <w:rFonts w:ascii="Consolas" w:eastAsia="Times New Roman" w:hAnsi="Consolas" w:cs="Times New Roman"/>
          <w:color w:val="D4D4D4"/>
          <w:szCs w:val="21"/>
        </w:rPr>
        <w:t>&lt;&lt;</w:t>
      </w:r>
      <w:proofErr w:type="spellStart"/>
      <w:r w:rsidRPr="00F178A1">
        <w:rPr>
          <w:rFonts w:ascii="Consolas" w:eastAsia="Times New Roman" w:hAnsi="Consolas" w:cs="Times New Roman"/>
          <w:color w:val="9CDCFE"/>
          <w:szCs w:val="21"/>
        </w:rPr>
        <w:t>dat</w:t>
      </w:r>
      <w:proofErr w:type="spellEnd"/>
      <w:r w:rsidRPr="00F178A1">
        <w:rPr>
          <w:rFonts w:ascii="Consolas" w:eastAsia="Times New Roman" w:hAnsi="Consolas" w:cs="Times New Roman"/>
          <w:color w:val="D4D4D4"/>
          <w:szCs w:val="21"/>
        </w:rPr>
        <w:t>[i]&lt;&lt;</w:t>
      </w:r>
      <w:r w:rsidRPr="00F178A1">
        <w:rPr>
          <w:rFonts w:ascii="Consolas" w:eastAsia="Times New Roman" w:hAnsi="Consolas" w:cs="Times New Roman"/>
          <w:color w:val="CE9178"/>
          <w:szCs w:val="21"/>
        </w:rPr>
        <w:t>" "</w:t>
      </w:r>
      <w:r w:rsidRPr="00F178A1">
        <w:rPr>
          <w:rFonts w:ascii="Consolas" w:eastAsia="Times New Roman" w:hAnsi="Consolas" w:cs="Times New Roman"/>
          <w:color w:val="D4D4D4"/>
          <w:szCs w:val="21"/>
        </w:rPr>
        <w:t>;</w:t>
      </w:r>
    </w:p>
    <w:p w:rsidR="00456580" w:rsidRPr="00F178A1" w:rsidRDefault="00456580" w:rsidP="004565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F178A1">
        <w:rPr>
          <w:rFonts w:ascii="Consolas" w:eastAsia="Times New Roman" w:hAnsi="Consolas" w:cs="Times New Roman"/>
          <w:color w:val="D4D4D4"/>
          <w:szCs w:val="21"/>
        </w:rPr>
        <w:t>    }</w:t>
      </w:r>
    </w:p>
    <w:p w:rsidR="00456580" w:rsidRPr="00F178A1" w:rsidRDefault="00456580" w:rsidP="004565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F178A1">
        <w:rPr>
          <w:rFonts w:ascii="Consolas" w:eastAsia="Times New Roman" w:hAnsi="Consolas" w:cs="Times New Roman"/>
          <w:color w:val="D4D4D4"/>
          <w:szCs w:val="21"/>
        </w:rPr>
        <w:t>    </w:t>
      </w:r>
      <w:proofErr w:type="spellStart"/>
      <w:proofErr w:type="gramStart"/>
      <w:r w:rsidRPr="00F178A1">
        <w:rPr>
          <w:rFonts w:ascii="Consolas" w:eastAsia="Times New Roman" w:hAnsi="Consolas" w:cs="Times New Roman"/>
          <w:color w:val="D4D4D4"/>
          <w:szCs w:val="21"/>
        </w:rPr>
        <w:t>cout</w:t>
      </w:r>
      <w:proofErr w:type="spellEnd"/>
      <w:proofErr w:type="gramEnd"/>
      <w:r w:rsidRPr="00F178A1">
        <w:rPr>
          <w:rFonts w:ascii="Consolas" w:eastAsia="Times New Roman" w:hAnsi="Consolas" w:cs="Times New Roman"/>
          <w:color w:val="D4D4D4"/>
          <w:szCs w:val="21"/>
        </w:rPr>
        <w:t> &lt;&lt; </w:t>
      </w:r>
      <w:r w:rsidRPr="00F178A1">
        <w:rPr>
          <w:rFonts w:ascii="Consolas" w:eastAsia="Times New Roman" w:hAnsi="Consolas" w:cs="Times New Roman"/>
          <w:color w:val="CE9178"/>
          <w:szCs w:val="21"/>
        </w:rPr>
        <w:t>"</w:t>
      </w:r>
      <w:r w:rsidRPr="00F178A1">
        <w:rPr>
          <w:rFonts w:ascii="Consolas" w:eastAsia="Times New Roman" w:hAnsi="Consolas" w:cs="Times New Roman"/>
          <w:color w:val="D7BA7D"/>
          <w:szCs w:val="21"/>
        </w:rPr>
        <w:t>\n</w:t>
      </w:r>
      <w:r w:rsidRPr="00F178A1">
        <w:rPr>
          <w:rFonts w:ascii="Consolas" w:eastAsia="Times New Roman" w:hAnsi="Consolas" w:cs="Times New Roman"/>
          <w:color w:val="CE9178"/>
          <w:szCs w:val="21"/>
        </w:rPr>
        <w:t>=================================="</w:t>
      </w:r>
      <w:r w:rsidRPr="00F178A1">
        <w:rPr>
          <w:rFonts w:ascii="Consolas" w:eastAsia="Times New Roman" w:hAnsi="Consolas" w:cs="Times New Roman"/>
          <w:color w:val="D4D4D4"/>
          <w:szCs w:val="21"/>
        </w:rPr>
        <w:t>&lt;&lt;</w:t>
      </w:r>
      <w:proofErr w:type="spellStart"/>
      <w:r w:rsidRPr="00F178A1">
        <w:rPr>
          <w:rFonts w:ascii="Consolas" w:eastAsia="Times New Roman" w:hAnsi="Consolas" w:cs="Times New Roman"/>
          <w:color w:val="D4D4D4"/>
          <w:szCs w:val="21"/>
        </w:rPr>
        <w:t>endl</w:t>
      </w:r>
      <w:proofErr w:type="spellEnd"/>
      <w:r w:rsidRPr="00F178A1">
        <w:rPr>
          <w:rFonts w:ascii="Consolas" w:eastAsia="Times New Roman" w:hAnsi="Consolas" w:cs="Times New Roman"/>
          <w:color w:val="D4D4D4"/>
          <w:szCs w:val="21"/>
        </w:rPr>
        <w:t>;</w:t>
      </w:r>
    </w:p>
    <w:p w:rsidR="00456580" w:rsidRPr="00F178A1" w:rsidRDefault="00456580" w:rsidP="004565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F178A1">
        <w:rPr>
          <w:rFonts w:ascii="Consolas" w:eastAsia="Times New Roman" w:hAnsi="Consolas" w:cs="Times New Roman"/>
          <w:color w:val="D4D4D4"/>
          <w:szCs w:val="21"/>
        </w:rPr>
        <w:t>    </w:t>
      </w:r>
      <w:proofErr w:type="spellStart"/>
      <w:proofErr w:type="gramStart"/>
      <w:r w:rsidRPr="00F178A1">
        <w:rPr>
          <w:rFonts w:ascii="Consolas" w:eastAsia="Times New Roman" w:hAnsi="Consolas" w:cs="Times New Roman"/>
          <w:color w:val="DCDCAA"/>
          <w:szCs w:val="21"/>
        </w:rPr>
        <w:t>getch</w:t>
      </w:r>
      <w:proofErr w:type="spellEnd"/>
      <w:r w:rsidRPr="00F178A1">
        <w:rPr>
          <w:rFonts w:ascii="Consolas" w:eastAsia="Times New Roman" w:hAnsi="Consolas" w:cs="Times New Roman"/>
          <w:color w:val="D4D4D4"/>
          <w:szCs w:val="21"/>
        </w:rPr>
        <w:t>(</w:t>
      </w:r>
      <w:proofErr w:type="gramEnd"/>
      <w:r w:rsidRPr="00F178A1">
        <w:rPr>
          <w:rFonts w:ascii="Consolas" w:eastAsia="Times New Roman" w:hAnsi="Consolas" w:cs="Times New Roman"/>
          <w:color w:val="D4D4D4"/>
          <w:szCs w:val="21"/>
        </w:rPr>
        <w:t>);</w:t>
      </w:r>
    </w:p>
    <w:p w:rsidR="00456580" w:rsidRPr="00F178A1" w:rsidRDefault="00456580" w:rsidP="004565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F178A1">
        <w:rPr>
          <w:rFonts w:ascii="Consolas" w:eastAsia="Times New Roman" w:hAnsi="Consolas" w:cs="Times New Roman"/>
          <w:color w:val="D4D4D4"/>
          <w:szCs w:val="21"/>
        </w:rPr>
        <w:t>}</w:t>
      </w:r>
    </w:p>
    <w:p w:rsidR="00456580" w:rsidRPr="00456580" w:rsidRDefault="00456580" w:rsidP="0045658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6EAA" w:rsidRDefault="00456580" w:rsidP="008C6EAA">
      <w:pPr>
        <w:tabs>
          <w:tab w:val="left" w:pos="700"/>
        </w:tabs>
        <w:spacing w:line="235" w:lineRule="auto"/>
        <w:ind w:right="6"/>
        <w:rPr>
          <w:rFonts w:ascii="Candara" w:eastAsia="Candara" w:hAnsi="Candara"/>
          <w:sz w:val="22"/>
          <w:lang w:val="id-ID"/>
        </w:rPr>
      </w:pPr>
      <w:r>
        <w:rPr>
          <w:noProof/>
        </w:rPr>
        <w:drawing>
          <wp:inline distT="0" distB="0" distL="0" distR="0" wp14:anchorId="0D76F7F1" wp14:editId="6B957CF1">
            <wp:extent cx="3867150" cy="2705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1217"/>
                    <a:stretch/>
                  </pic:blipFill>
                  <pic:spPr bwMode="auto">
                    <a:xfrm>
                      <a:off x="0" y="0"/>
                      <a:ext cx="386715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78A1" w:rsidRDefault="00F178A1" w:rsidP="008C6EAA">
      <w:pPr>
        <w:tabs>
          <w:tab w:val="left" w:pos="700"/>
        </w:tabs>
        <w:spacing w:line="235" w:lineRule="auto"/>
        <w:ind w:right="6"/>
        <w:rPr>
          <w:rFonts w:ascii="Candara" w:eastAsia="Candara" w:hAnsi="Candara"/>
          <w:sz w:val="22"/>
          <w:lang w:val="id-ID"/>
        </w:rPr>
      </w:pPr>
    </w:p>
    <w:p w:rsidR="00F178A1" w:rsidRDefault="00F178A1" w:rsidP="008C6EAA">
      <w:pPr>
        <w:tabs>
          <w:tab w:val="left" w:pos="700"/>
        </w:tabs>
        <w:spacing w:line="235" w:lineRule="auto"/>
        <w:ind w:right="6"/>
        <w:rPr>
          <w:rFonts w:ascii="Candara" w:eastAsia="Candara" w:hAnsi="Candara"/>
          <w:sz w:val="22"/>
          <w:lang w:val="id-ID"/>
        </w:rPr>
      </w:pPr>
    </w:p>
    <w:p w:rsidR="00F178A1" w:rsidRPr="00F178A1" w:rsidRDefault="00F178A1" w:rsidP="00F178A1">
      <w:pPr>
        <w:spacing w:line="0" w:lineRule="atLeast"/>
        <w:rPr>
          <w:rFonts w:ascii="Candara" w:eastAsia="Candara" w:hAnsi="Candara"/>
          <w:b/>
          <w:sz w:val="22"/>
          <w:lang w:val="id-ID"/>
        </w:rPr>
      </w:pPr>
      <w:proofErr w:type="spellStart"/>
      <w:r>
        <w:rPr>
          <w:rFonts w:ascii="Candara" w:eastAsia="Candara" w:hAnsi="Candara"/>
          <w:b/>
          <w:sz w:val="22"/>
        </w:rPr>
        <w:t>Studi</w:t>
      </w:r>
      <w:proofErr w:type="spellEnd"/>
      <w:r>
        <w:rPr>
          <w:rFonts w:ascii="Candara" w:eastAsia="Candara" w:hAnsi="Candara"/>
          <w:b/>
          <w:sz w:val="22"/>
        </w:rPr>
        <w:t xml:space="preserve"> </w:t>
      </w:r>
      <w:proofErr w:type="spellStart"/>
      <w:r>
        <w:rPr>
          <w:rFonts w:ascii="Candara" w:eastAsia="Candara" w:hAnsi="Candara"/>
          <w:b/>
          <w:sz w:val="22"/>
        </w:rPr>
        <w:t>Kasus</w:t>
      </w:r>
      <w:proofErr w:type="spellEnd"/>
      <w:r>
        <w:rPr>
          <w:rFonts w:ascii="Candara" w:eastAsia="Candara" w:hAnsi="Candara"/>
          <w:b/>
          <w:sz w:val="22"/>
        </w:rPr>
        <w:t xml:space="preserve"> 4: BUBBLE SOR</w:t>
      </w:r>
      <w:r>
        <w:rPr>
          <w:rFonts w:ascii="Candara" w:eastAsia="Candara" w:hAnsi="Candara"/>
          <w:b/>
          <w:sz w:val="22"/>
          <w:lang w:val="id-ID"/>
        </w:rPr>
        <w:t xml:space="preserve">T </w:t>
      </w:r>
    </w:p>
    <w:p w:rsidR="00F178A1" w:rsidRDefault="00F178A1" w:rsidP="00F178A1">
      <w:pPr>
        <w:spacing w:line="241" w:lineRule="auto"/>
        <w:ind w:right="6"/>
        <w:rPr>
          <w:rFonts w:ascii="Candara" w:eastAsia="Candara" w:hAnsi="Candara"/>
          <w:sz w:val="22"/>
        </w:rPr>
      </w:pPr>
      <w:r>
        <w:rPr>
          <w:rFonts w:ascii="Candara" w:eastAsia="Candara" w:hAnsi="Candara"/>
          <w:sz w:val="22"/>
        </w:rPr>
        <w:t xml:space="preserve">Bubble sort </w:t>
      </w:r>
      <w:proofErr w:type="spellStart"/>
      <w:r>
        <w:rPr>
          <w:rFonts w:ascii="Candara" w:eastAsia="Candara" w:hAnsi="Candara"/>
          <w:sz w:val="22"/>
        </w:rPr>
        <w:t>merupakan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salah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satu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algoritma</w:t>
      </w:r>
      <w:proofErr w:type="spellEnd"/>
      <w:r>
        <w:rPr>
          <w:rFonts w:ascii="Candara" w:eastAsia="Candara" w:hAnsi="Candara"/>
          <w:sz w:val="22"/>
        </w:rPr>
        <w:t xml:space="preserve"> sorting yang </w:t>
      </w:r>
      <w:proofErr w:type="spellStart"/>
      <w:r>
        <w:rPr>
          <w:rFonts w:ascii="Candara" w:eastAsia="Candara" w:hAnsi="Candara"/>
          <w:sz w:val="22"/>
        </w:rPr>
        <w:t>berparadigma</w:t>
      </w:r>
      <w:proofErr w:type="spellEnd"/>
      <w:r>
        <w:rPr>
          <w:rFonts w:ascii="Candara" w:eastAsia="Candara" w:hAnsi="Candara"/>
          <w:sz w:val="22"/>
        </w:rPr>
        <w:t xml:space="preserve"> divide &amp; conquer. </w:t>
      </w:r>
      <w:proofErr w:type="spellStart"/>
      <w:r>
        <w:rPr>
          <w:rFonts w:ascii="Candara" w:eastAsia="Candara" w:hAnsi="Candara"/>
          <w:sz w:val="22"/>
        </w:rPr>
        <w:t>Untuk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membedah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algoritma</w:t>
      </w:r>
      <w:proofErr w:type="spellEnd"/>
      <w:r>
        <w:rPr>
          <w:rFonts w:ascii="Candara" w:eastAsia="Candara" w:hAnsi="Candara"/>
          <w:sz w:val="22"/>
        </w:rPr>
        <w:t xml:space="preserve"> bubble sort, </w:t>
      </w:r>
      <w:proofErr w:type="spellStart"/>
      <w:r>
        <w:rPr>
          <w:rFonts w:ascii="Candara" w:eastAsia="Candara" w:hAnsi="Candara"/>
          <w:sz w:val="22"/>
        </w:rPr>
        <w:t>lakukan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langkah-langkah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berikut</w:t>
      </w:r>
      <w:proofErr w:type="spellEnd"/>
      <w:r>
        <w:rPr>
          <w:rFonts w:ascii="Candara" w:eastAsia="Candara" w:hAnsi="Candara"/>
          <w:sz w:val="22"/>
        </w:rPr>
        <w:t>:</w:t>
      </w:r>
    </w:p>
    <w:p w:rsidR="00F178A1" w:rsidRDefault="00F178A1" w:rsidP="00F178A1">
      <w:pPr>
        <w:spacing w:line="1" w:lineRule="exact"/>
        <w:rPr>
          <w:rFonts w:ascii="Times New Roman" w:eastAsia="Times New Roman" w:hAnsi="Times New Roman"/>
        </w:rPr>
      </w:pPr>
    </w:p>
    <w:p w:rsidR="00F178A1" w:rsidRPr="008C6EAA" w:rsidRDefault="00F178A1" w:rsidP="00F178A1">
      <w:pPr>
        <w:numPr>
          <w:ilvl w:val="0"/>
          <w:numId w:val="6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proofErr w:type="spellStart"/>
      <w:r>
        <w:rPr>
          <w:rFonts w:ascii="Candara" w:eastAsia="Candara" w:hAnsi="Candara"/>
          <w:sz w:val="22"/>
        </w:rPr>
        <w:t>Pelajari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cara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kerja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algoritma</w:t>
      </w:r>
      <w:proofErr w:type="spellEnd"/>
      <w:r>
        <w:rPr>
          <w:rFonts w:ascii="Candara" w:eastAsia="Candara" w:hAnsi="Candara"/>
          <w:sz w:val="22"/>
        </w:rPr>
        <w:t xml:space="preserve"> bubble sort</w:t>
      </w:r>
    </w:p>
    <w:p w:rsidR="00F178A1" w:rsidRDefault="00F178A1" w:rsidP="00F178A1">
      <w:pPr>
        <w:tabs>
          <w:tab w:val="left" w:pos="720"/>
        </w:tabs>
        <w:spacing w:line="0" w:lineRule="atLeast"/>
        <w:ind w:left="720" w:hanging="436"/>
        <w:rPr>
          <w:rFonts w:ascii="Symbol" w:eastAsia="Symbol" w:hAnsi="Symbol"/>
          <w:sz w:val="22"/>
        </w:rPr>
      </w:pPr>
      <w:r>
        <w:rPr>
          <w:noProof/>
        </w:rPr>
        <w:drawing>
          <wp:inline distT="0" distB="0" distL="0" distR="0" wp14:anchorId="6BE02D06" wp14:editId="122C2FA6">
            <wp:extent cx="5219700" cy="962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8A1" w:rsidRDefault="00F178A1" w:rsidP="00F178A1">
      <w:pPr>
        <w:spacing w:line="6" w:lineRule="exact"/>
        <w:rPr>
          <w:rFonts w:ascii="Symbol" w:eastAsia="Symbol" w:hAnsi="Symbol"/>
          <w:sz w:val="22"/>
        </w:rPr>
      </w:pPr>
    </w:p>
    <w:p w:rsidR="00F178A1" w:rsidRDefault="00F178A1" w:rsidP="00F178A1">
      <w:pPr>
        <w:spacing w:line="20" w:lineRule="exact"/>
        <w:rPr>
          <w:rFonts w:ascii="Times New Roman" w:eastAsia="Times New Roman" w:hAnsi="Times New Roman"/>
        </w:rPr>
      </w:pPr>
      <w:r>
        <w:rPr>
          <w:noProof/>
        </w:rPr>
        <w:drawing>
          <wp:inline distT="0" distB="0" distL="0" distR="0" wp14:anchorId="442CBF82" wp14:editId="03BBADA8">
            <wp:extent cx="5695950" cy="962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anchor distT="0" distB="0" distL="114300" distR="114300" simplePos="0" relativeHeight="251665408" behindDoc="1" locked="0" layoutInCell="1" allowOverlap="1" wp14:anchorId="5201A7D3" wp14:editId="2490206C">
            <wp:simplePos x="0" y="0"/>
            <wp:positionH relativeFrom="column">
              <wp:posOffset>1210310</wp:posOffset>
            </wp:positionH>
            <wp:positionV relativeFrom="paragraph">
              <wp:posOffset>-372745</wp:posOffset>
            </wp:positionV>
            <wp:extent cx="133350" cy="596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5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78A1" w:rsidRDefault="00F178A1" w:rsidP="00F178A1">
      <w:pPr>
        <w:numPr>
          <w:ilvl w:val="0"/>
          <w:numId w:val="7"/>
        </w:numPr>
        <w:tabs>
          <w:tab w:val="left" w:pos="720"/>
        </w:tabs>
        <w:spacing w:line="213" w:lineRule="auto"/>
        <w:ind w:left="720" w:right="6" w:hanging="360"/>
        <w:rPr>
          <w:rFonts w:ascii="Symbol" w:eastAsia="Symbol" w:hAnsi="Symbol"/>
          <w:sz w:val="22"/>
        </w:rPr>
      </w:pPr>
      <w:proofErr w:type="spellStart"/>
      <w:r>
        <w:rPr>
          <w:rFonts w:ascii="Candara" w:eastAsia="Candara" w:hAnsi="Candara"/>
          <w:sz w:val="22"/>
        </w:rPr>
        <w:t>Selesaikan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persamaan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rekurensi</w:t>
      </w:r>
      <w:proofErr w:type="spellEnd"/>
      <w:r>
        <w:rPr>
          <w:rFonts w:ascii="Candara" w:eastAsia="Candara" w:hAnsi="Candara"/>
          <w:sz w:val="22"/>
        </w:rPr>
        <w:t xml:space="preserve"> T(n) </w:t>
      </w:r>
      <w:proofErr w:type="spellStart"/>
      <w:r>
        <w:rPr>
          <w:rFonts w:ascii="Candara" w:eastAsia="Candara" w:hAnsi="Candara"/>
          <w:sz w:val="22"/>
        </w:rPr>
        <w:t>dengan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b/>
          <w:sz w:val="22"/>
        </w:rPr>
        <w:t>metode</w:t>
      </w:r>
      <w:proofErr w:type="spellEnd"/>
      <w:r>
        <w:rPr>
          <w:rFonts w:ascii="Candara" w:eastAsia="Candara" w:hAnsi="Candara"/>
          <w:b/>
          <w:sz w:val="22"/>
        </w:rPr>
        <w:t xml:space="preserve"> master</w:t>
      </w:r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untuk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mendapatkan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kompleksitas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waktu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asimptotiknya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dalam</w:t>
      </w:r>
      <w:proofErr w:type="spellEnd"/>
      <w:r>
        <w:rPr>
          <w:rFonts w:ascii="Candara" w:eastAsia="Candara" w:hAnsi="Candara"/>
          <w:sz w:val="22"/>
        </w:rPr>
        <w:t xml:space="preserve"> Big-O, Big-Ω, </w:t>
      </w:r>
      <w:proofErr w:type="spellStart"/>
      <w:r>
        <w:rPr>
          <w:rFonts w:ascii="Candara" w:eastAsia="Candara" w:hAnsi="Candara"/>
          <w:sz w:val="22"/>
        </w:rPr>
        <w:t>dan</w:t>
      </w:r>
      <w:proofErr w:type="spellEnd"/>
      <w:r>
        <w:rPr>
          <w:rFonts w:ascii="Candara" w:eastAsia="Candara" w:hAnsi="Candara"/>
          <w:sz w:val="22"/>
        </w:rPr>
        <w:t xml:space="preserve"> Big-Θ</w:t>
      </w:r>
    </w:p>
    <w:p w:rsidR="00F178A1" w:rsidRDefault="00F178A1" w:rsidP="00F178A1">
      <w:pPr>
        <w:spacing w:line="10" w:lineRule="exact"/>
        <w:rPr>
          <w:rFonts w:ascii="Symbol" w:eastAsia="Symbol" w:hAnsi="Symbol"/>
          <w:sz w:val="22"/>
        </w:rPr>
      </w:pPr>
    </w:p>
    <w:p w:rsidR="00F178A1" w:rsidRPr="008C6EAA" w:rsidRDefault="00F178A1" w:rsidP="00F178A1">
      <w:pPr>
        <w:numPr>
          <w:ilvl w:val="0"/>
          <w:numId w:val="7"/>
        </w:numPr>
        <w:tabs>
          <w:tab w:val="left" w:pos="720"/>
        </w:tabs>
        <w:spacing w:line="236" w:lineRule="auto"/>
        <w:ind w:left="720" w:right="6" w:hanging="360"/>
        <w:rPr>
          <w:rFonts w:ascii="Symbol" w:eastAsia="Symbol" w:hAnsi="Symbol"/>
          <w:sz w:val="22"/>
        </w:rPr>
      </w:pPr>
      <w:proofErr w:type="spellStart"/>
      <w:r>
        <w:rPr>
          <w:rFonts w:ascii="Candara" w:eastAsia="Candara" w:hAnsi="Candara"/>
          <w:sz w:val="22"/>
        </w:rPr>
        <w:t>Lakukan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implementasi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koding</w:t>
      </w:r>
      <w:proofErr w:type="spellEnd"/>
      <w:r>
        <w:rPr>
          <w:rFonts w:ascii="Candara" w:eastAsia="Candara" w:hAnsi="Candara"/>
          <w:sz w:val="22"/>
        </w:rPr>
        <w:t xml:space="preserve"> program </w:t>
      </w:r>
      <w:proofErr w:type="spellStart"/>
      <w:r>
        <w:rPr>
          <w:rFonts w:ascii="Candara" w:eastAsia="Candara" w:hAnsi="Candara"/>
          <w:sz w:val="22"/>
        </w:rPr>
        <w:t>untuk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algoritma</w:t>
      </w:r>
      <w:proofErr w:type="spellEnd"/>
      <w:r>
        <w:rPr>
          <w:rFonts w:ascii="Candara" w:eastAsia="Candara" w:hAnsi="Candara"/>
          <w:sz w:val="22"/>
        </w:rPr>
        <w:t xml:space="preserve"> bubble sort </w:t>
      </w:r>
      <w:proofErr w:type="spellStart"/>
      <w:r>
        <w:rPr>
          <w:rFonts w:ascii="Candara" w:eastAsia="Candara" w:hAnsi="Candara"/>
          <w:sz w:val="22"/>
        </w:rPr>
        <w:t>dengan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menggunakan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bahasa</w:t>
      </w:r>
      <w:proofErr w:type="spellEnd"/>
      <w:r>
        <w:rPr>
          <w:rFonts w:ascii="Candara" w:eastAsia="Candara" w:hAnsi="Candara"/>
          <w:sz w:val="22"/>
        </w:rPr>
        <w:t xml:space="preserve"> C++</w:t>
      </w:r>
    </w:p>
    <w:p w:rsidR="00F178A1" w:rsidRDefault="00F178A1" w:rsidP="00F178A1">
      <w:pPr>
        <w:pStyle w:val="ListParagraph"/>
        <w:rPr>
          <w:rFonts w:ascii="Symbol" w:eastAsia="Symbol" w:hAnsi="Symbol"/>
          <w:sz w:val="22"/>
          <w:lang w:val="id-ID"/>
        </w:rPr>
      </w:pPr>
    </w:p>
    <w:p w:rsidR="00F178A1" w:rsidRPr="0004546A" w:rsidRDefault="00F178A1" w:rsidP="00F178A1">
      <w:pPr>
        <w:pStyle w:val="ListParagraph"/>
        <w:rPr>
          <w:rFonts w:ascii="Times New Roman" w:eastAsia="Symbol" w:hAnsi="Times New Roman" w:cs="Times New Roman"/>
          <w:sz w:val="22"/>
          <w:lang w:val="id-ID"/>
        </w:rPr>
      </w:pPr>
      <w:r>
        <w:rPr>
          <w:rFonts w:ascii="Times New Roman" w:eastAsia="Symbol" w:hAnsi="Times New Roman" w:cs="Times New Roman"/>
          <w:sz w:val="22"/>
          <w:lang w:val="id-ID"/>
        </w:rPr>
        <w:t>j</w:t>
      </w:r>
      <w:r w:rsidRPr="0004546A">
        <w:rPr>
          <w:rFonts w:ascii="Times New Roman" w:eastAsia="Symbol" w:hAnsi="Times New Roman" w:cs="Times New Roman"/>
          <w:sz w:val="22"/>
          <w:lang w:val="id-ID"/>
        </w:rPr>
        <w:t>awab :</w:t>
      </w:r>
    </w:p>
    <w:p w:rsidR="00F178A1" w:rsidRDefault="00F178A1" w:rsidP="00F178A1">
      <w:pPr>
        <w:ind w:firstLine="720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 xml:space="preserve">Subproblem = 1 </w:t>
      </w:r>
    </w:p>
    <w:p w:rsidR="00F178A1" w:rsidRDefault="00F178A1" w:rsidP="00F178A1">
      <w:pPr>
        <w:ind w:firstLine="720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Masalah setiap subproblem = n-1</w:t>
      </w:r>
    </w:p>
    <w:p w:rsidR="00F178A1" w:rsidRDefault="00F178A1" w:rsidP="00F178A1">
      <w:pPr>
        <w:ind w:firstLine="720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Waktu proses pembagian = n</w:t>
      </w:r>
    </w:p>
    <w:p w:rsidR="00F178A1" w:rsidRDefault="00F178A1" w:rsidP="00F178A1">
      <w:pPr>
        <w:ind w:firstLine="720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Waktu proses penggabungan = n</w:t>
      </w:r>
    </w:p>
    <w:p w:rsidR="00F178A1" w:rsidRPr="0004546A" w:rsidRDefault="00F178A1" w:rsidP="00F178A1">
      <w:pPr>
        <w:ind w:left="851" w:firstLine="851"/>
        <w:rPr>
          <w:rFonts w:ascii="Times New Roman" w:eastAsia="Lato" w:hAnsi="Times New Roman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eastAsia="Lato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eastAsia="Lato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Lato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eastAsia="Lato" w:hAnsi="Cambria Math"/>
              <w:sz w:val="24"/>
              <w:szCs w:val="24"/>
              <w:lang w:val="id-ID"/>
            </w:rPr>
            <m:t>={Θ</m:t>
          </m:r>
          <m:d>
            <m:dPr>
              <m:ctrlPr>
                <w:rPr>
                  <w:rFonts w:ascii="Cambria Math" w:eastAsia="Lato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Lato" w:hAnsi="Cambria Math"/>
                  <w:sz w:val="24"/>
                  <w:szCs w:val="24"/>
                  <w:lang w:val="id-ID"/>
                </w:rPr>
                <m:t>1</m:t>
              </m:r>
            </m:e>
          </m:d>
          <m:r>
            <w:rPr>
              <w:rFonts w:ascii="Cambria Math" w:eastAsia="Lato" w:hAnsi="Cambria Math"/>
              <w:sz w:val="24"/>
              <w:szCs w:val="24"/>
              <w:lang w:val="id-ID"/>
            </w:rPr>
            <m:t xml:space="preserve"> T</m:t>
          </m:r>
          <m:d>
            <m:dPr>
              <m:ctrlPr>
                <w:rPr>
                  <w:rFonts w:ascii="Cambria Math" w:eastAsia="Lato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Lato" w:hAnsi="Cambria Math"/>
                  <w:sz w:val="24"/>
                  <w:szCs w:val="24"/>
                  <w:lang w:val="id-ID"/>
                </w:rPr>
                <m:t>n-1</m:t>
              </m:r>
            </m:e>
          </m:d>
          <m:r>
            <w:rPr>
              <w:rFonts w:ascii="Cambria Math" w:eastAsia="Lato" w:hAnsi="Cambria Math"/>
              <w:sz w:val="24"/>
              <w:szCs w:val="24"/>
              <w:lang w:val="id-ID"/>
            </w:rPr>
            <m:t>+Θ(n</m:t>
          </m:r>
          <m:r>
            <w:rPr>
              <w:rFonts w:ascii="Cambria Math" w:eastAsia="Lato" w:hAnsi="Cambria Math"/>
              <w:sz w:val="24"/>
              <w:szCs w:val="24"/>
              <w:lang w:val="id-ID"/>
            </w:rPr>
            <m:t>)</m:t>
          </m:r>
        </m:oMath>
      </m:oMathPara>
    </w:p>
    <w:p w:rsidR="00F178A1" w:rsidRDefault="00F178A1" w:rsidP="00F178A1">
      <w:pPr>
        <w:ind w:firstLine="720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 xml:space="preserve">    T(n) = cn + cn-c +cn-2c + ..... + 2c +c &lt;= 2cn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 xml:space="preserve"> + cn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F178A1" w:rsidRDefault="00F178A1" w:rsidP="00F178A1">
      <w:pPr>
        <w:ind w:firstLine="426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 xml:space="preserve"> </w:t>
      </w:r>
      <w:r>
        <w:rPr>
          <w:rFonts w:ascii="Times New Roman" w:eastAsia="Lato" w:hAnsi="Times New Roman"/>
          <w:sz w:val="24"/>
          <w:szCs w:val="24"/>
          <w:lang w:val="id-ID"/>
        </w:rPr>
        <w:tab/>
      </w:r>
      <w:r>
        <w:rPr>
          <w:rFonts w:ascii="Times New Roman" w:eastAsia="Lato" w:hAnsi="Times New Roman"/>
          <w:sz w:val="24"/>
          <w:szCs w:val="24"/>
          <w:lang w:val="id-ID"/>
        </w:rPr>
        <w:tab/>
        <w:t>= c((n-1)(n-2)/2) + c&lt;= 2cn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 xml:space="preserve"> + cn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F178A1" w:rsidRDefault="00F178A1" w:rsidP="00F178A1">
      <w:pPr>
        <w:ind w:left="720" w:firstLine="720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= c((n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>-3n+2)/2) + c&lt;= 2cn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 xml:space="preserve"> + cn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F178A1" w:rsidRDefault="00F178A1" w:rsidP="00F178A1">
      <w:pPr>
        <w:ind w:left="720" w:firstLine="720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= c(n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>/2)-c(3n/2)+2c &lt;= 2cn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 xml:space="preserve"> + cn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F178A1" w:rsidRDefault="00F178A1" w:rsidP="00F178A1">
      <w:pPr>
        <w:ind w:left="720" w:firstLine="720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=O(n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>)</w:t>
      </w:r>
    </w:p>
    <w:p w:rsidR="00F178A1" w:rsidRDefault="00F178A1" w:rsidP="00F178A1">
      <w:pPr>
        <w:rPr>
          <w:rFonts w:ascii="Times New Roman" w:eastAsia="Lato" w:hAnsi="Times New Roman"/>
          <w:sz w:val="24"/>
          <w:szCs w:val="24"/>
          <w:lang w:val="id-ID"/>
        </w:rPr>
      </w:pPr>
    </w:p>
    <w:p w:rsidR="00F178A1" w:rsidRDefault="00F178A1" w:rsidP="00F178A1">
      <w:pPr>
        <w:ind w:left="720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 xml:space="preserve">    T(n) = cn + cn-c +cn-2c + ..... + 2c +c &lt;= 2cn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 xml:space="preserve"> + cn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F178A1" w:rsidRDefault="00F178A1" w:rsidP="00F178A1">
      <w:pPr>
        <w:ind w:firstLine="426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 xml:space="preserve"> </w:t>
      </w:r>
      <w:r>
        <w:rPr>
          <w:rFonts w:ascii="Times New Roman" w:eastAsia="Lato" w:hAnsi="Times New Roman"/>
          <w:sz w:val="24"/>
          <w:szCs w:val="24"/>
          <w:lang w:val="id-ID"/>
        </w:rPr>
        <w:tab/>
      </w:r>
      <w:r>
        <w:rPr>
          <w:rFonts w:ascii="Times New Roman" w:eastAsia="Lato" w:hAnsi="Times New Roman"/>
          <w:sz w:val="24"/>
          <w:szCs w:val="24"/>
          <w:lang w:val="id-ID"/>
        </w:rPr>
        <w:tab/>
        <w:t>= c((n-1)(n-2)/2) + c&lt;= 2cn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 xml:space="preserve"> + cn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F178A1" w:rsidRDefault="00F178A1" w:rsidP="00F178A1">
      <w:pPr>
        <w:ind w:left="720" w:firstLine="720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= c((n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>-3n+2)/2) + c&lt;= 2cn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 xml:space="preserve"> + cn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F178A1" w:rsidRDefault="00F178A1" w:rsidP="00F178A1">
      <w:pPr>
        <w:ind w:left="720" w:firstLine="720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= c(n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>/2)-c(3n/2)+2c &lt;= 2cn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 xml:space="preserve"> + cn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F178A1" w:rsidRDefault="00F178A1" w:rsidP="00F178A1">
      <w:pPr>
        <w:ind w:left="720" w:firstLine="720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Cardo" w:hAnsi="Times New Roman"/>
          <w:sz w:val="24"/>
          <w:szCs w:val="24"/>
          <w:lang w:val="id-ID"/>
        </w:rPr>
        <w:t>= Ω (</w:t>
      </w:r>
      <w:r>
        <w:rPr>
          <w:rFonts w:ascii="Times New Roman" w:eastAsia="Lato" w:hAnsi="Times New Roman"/>
          <w:sz w:val="24"/>
          <w:szCs w:val="24"/>
          <w:lang w:val="id-ID"/>
        </w:rPr>
        <w:t>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Cardo" w:hAnsi="Times New Roman"/>
          <w:sz w:val="24"/>
          <w:szCs w:val="24"/>
          <w:lang w:val="id-ID"/>
        </w:rPr>
        <w:t>)</w:t>
      </w:r>
    </w:p>
    <w:p w:rsidR="00F178A1" w:rsidRDefault="00F178A1" w:rsidP="00F178A1">
      <w:pPr>
        <w:rPr>
          <w:rFonts w:ascii="Times New Roman" w:eastAsia="Lato" w:hAnsi="Times New Roman"/>
          <w:sz w:val="24"/>
          <w:szCs w:val="24"/>
          <w:lang w:val="id-ID"/>
        </w:rPr>
      </w:pPr>
    </w:p>
    <w:p w:rsidR="00F178A1" w:rsidRDefault="00F178A1" w:rsidP="00F178A1">
      <w:pPr>
        <w:ind w:left="720"/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 xml:space="preserve">    T(n) = cn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Lato" w:hAnsi="Times New Roman"/>
          <w:sz w:val="24"/>
          <w:szCs w:val="24"/>
          <w:lang w:val="id-ID"/>
        </w:rPr>
        <w:t xml:space="preserve"> + cn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F178A1" w:rsidRDefault="00F178A1" w:rsidP="00F178A1">
      <w:pPr>
        <w:ind w:left="720" w:firstLine="720"/>
        <w:rPr>
          <w:rFonts w:ascii="Times New Roman" w:eastAsia="Cardo" w:hAnsi="Times New Roman"/>
          <w:sz w:val="24"/>
          <w:szCs w:val="24"/>
          <w:lang w:val="id-ID"/>
        </w:rPr>
      </w:pPr>
      <w:r>
        <w:rPr>
          <w:rFonts w:ascii="Times New Roman" w:eastAsia="Cardo" w:hAnsi="Times New Roman"/>
          <w:sz w:val="24"/>
          <w:szCs w:val="24"/>
          <w:lang w:val="id-ID"/>
        </w:rPr>
        <w:t>= Θ(</w:t>
      </w:r>
      <w:r>
        <w:rPr>
          <w:rFonts w:ascii="Times New Roman" w:eastAsia="Lato" w:hAnsi="Times New Roman"/>
          <w:sz w:val="24"/>
          <w:szCs w:val="24"/>
          <w:lang w:val="id-ID"/>
        </w:rPr>
        <w:t>n</w:t>
      </w:r>
      <w:r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>
        <w:rPr>
          <w:rFonts w:ascii="Times New Roman" w:eastAsia="Cardo" w:hAnsi="Times New Roman"/>
          <w:sz w:val="24"/>
          <w:szCs w:val="24"/>
          <w:lang w:val="id-ID"/>
        </w:rPr>
        <w:t>)</w:t>
      </w:r>
    </w:p>
    <w:p w:rsidR="00F178A1" w:rsidRPr="00F178A1" w:rsidRDefault="00F178A1" w:rsidP="008C6EAA">
      <w:pPr>
        <w:tabs>
          <w:tab w:val="left" w:pos="700"/>
        </w:tabs>
        <w:spacing w:line="235" w:lineRule="auto"/>
        <w:ind w:right="6"/>
        <w:rPr>
          <w:rFonts w:ascii="Candara" w:eastAsia="Candara" w:hAnsi="Candara"/>
          <w:sz w:val="22"/>
          <w:lang w:val="id-ID"/>
        </w:rPr>
        <w:sectPr w:rsidR="00F178A1" w:rsidRPr="00F178A1">
          <w:type w:val="continuous"/>
          <w:pgSz w:w="11900" w:h="16838"/>
          <w:pgMar w:top="1133" w:right="1426" w:bottom="967" w:left="1440" w:header="0" w:footer="0" w:gutter="0"/>
          <w:cols w:space="0" w:equalWidth="0">
            <w:col w:w="9040"/>
          </w:cols>
          <w:docGrid w:linePitch="360"/>
        </w:sectPr>
      </w:pPr>
    </w:p>
    <w:p w:rsidR="0004546A" w:rsidRDefault="0004546A" w:rsidP="0004546A">
      <w:pPr>
        <w:rPr>
          <w:rFonts w:ascii="Times New Roman" w:eastAsia="Cardo" w:hAnsi="Times New Roman"/>
          <w:sz w:val="24"/>
          <w:szCs w:val="24"/>
          <w:lang w:val="id-ID"/>
        </w:rPr>
      </w:pPr>
      <w:bookmarkStart w:id="1" w:name="page6"/>
      <w:bookmarkEnd w:id="1"/>
    </w:p>
    <w:p w:rsidR="00712D7E" w:rsidRPr="00712D7E" w:rsidRDefault="00712D7E" w:rsidP="00712D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712D7E">
        <w:rPr>
          <w:rFonts w:ascii="Consolas" w:eastAsia="Times New Roman" w:hAnsi="Consolas" w:cs="Times New Roman"/>
          <w:color w:val="6A9955"/>
          <w:szCs w:val="21"/>
        </w:rPr>
        <w:t>/*</w:t>
      </w:r>
    </w:p>
    <w:p w:rsidR="00712D7E" w:rsidRPr="00712D7E" w:rsidRDefault="00712D7E" w:rsidP="00712D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proofErr w:type="spellStart"/>
      <w:r w:rsidRPr="00712D7E">
        <w:rPr>
          <w:rFonts w:ascii="Consolas" w:eastAsia="Times New Roman" w:hAnsi="Consolas" w:cs="Times New Roman"/>
          <w:color w:val="6A9955"/>
          <w:szCs w:val="21"/>
        </w:rPr>
        <w:t>Nama</w:t>
      </w:r>
      <w:proofErr w:type="spellEnd"/>
      <w:r w:rsidRPr="00712D7E">
        <w:rPr>
          <w:rFonts w:ascii="Consolas" w:eastAsia="Times New Roman" w:hAnsi="Consolas" w:cs="Times New Roman"/>
          <w:color w:val="6A9955"/>
          <w:szCs w:val="21"/>
        </w:rPr>
        <w:t>        : Sarah </w:t>
      </w:r>
      <w:proofErr w:type="spellStart"/>
      <w:r w:rsidRPr="00712D7E">
        <w:rPr>
          <w:rFonts w:ascii="Consolas" w:eastAsia="Times New Roman" w:hAnsi="Consolas" w:cs="Times New Roman"/>
          <w:color w:val="6A9955"/>
          <w:szCs w:val="21"/>
        </w:rPr>
        <w:t>Navianti</w:t>
      </w:r>
      <w:proofErr w:type="spellEnd"/>
      <w:r w:rsidRPr="00712D7E">
        <w:rPr>
          <w:rFonts w:ascii="Consolas" w:eastAsia="Times New Roman" w:hAnsi="Consolas" w:cs="Times New Roman"/>
          <w:color w:val="6A9955"/>
          <w:szCs w:val="21"/>
        </w:rPr>
        <w:t> </w:t>
      </w:r>
      <w:proofErr w:type="spellStart"/>
      <w:proofErr w:type="gramStart"/>
      <w:r w:rsidRPr="00712D7E">
        <w:rPr>
          <w:rFonts w:ascii="Consolas" w:eastAsia="Times New Roman" w:hAnsi="Consolas" w:cs="Times New Roman"/>
          <w:color w:val="6A9955"/>
          <w:szCs w:val="21"/>
        </w:rPr>
        <w:t>Dwi</w:t>
      </w:r>
      <w:proofErr w:type="spellEnd"/>
      <w:proofErr w:type="gramEnd"/>
      <w:r w:rsidRPr="00712D7E">
        <w:rPr>
          <w:rFonts w:ascii="Consolas" w:eastAsia="Times New Roman" w:hAnsi="Consolas" w:cs="Times New Roman"/>
          <w:color w:val="6A9955"/>
          <w:szCs w:val="21"/>
        </w:rPr>
        <w:t> S </w:t>
      </w:r>
    </w:p>
    <w:p w:rsidR="00712D7E" w:rsidRPr="00712D7E" w:rsidRDefault="00712D7E" w:rsidP="00712D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712D7E">
        <w:rPr>
          <w:rFonts w:ascii="Consolas" w:eastAsia="Times New Roman" w:hAnsi="Consolas" w:cs="Times New Roman"/>
          <w:color w:val="6A9955"/>
          <w:szCs w:val="21"/>
        </w:rPr>
        <w:t>NPM         : 140810180021</w:t>
      </w:r>
    </w:p>
    <w:p w:rsidR="00712D7E" w:rsidRPr="00712D7E" w:rsidRDefault="00712D7E" w:rsidP="00712D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proofErr w:type="spellStart"/>
      <w:r w:rsidRPr="00712D7E">
        <w:rPr>
          <w:rFonts w:ascii="Consolas" w:eastAsia="Times New Roman" w:hAnsi="Consolas" w:cs="Times New Roman"/>
          <w:color w:val="6A9955"/>
          <w:szCs w:val="21"/>
        </w:rPr>
        <w:t>Kelas</w:t>
      </w:r>
      <w:proofErr w:type="spellEnd"/>
      <w:r w:rsidRPr="00712D7E">
        <w:rPr>
          <w:rFonts w:ascii="Consolas" w:eastAsia="Times New Roman" w:hAnsi="Consolas" w:cs="Times New Roman"/>
          <w:color w:val="6A9955"/>
          <w:szCs w:val="21"/>
        </w:rPr>
        <w:t>       : A</w:t>
      </w:r>
    </w:p>
    <w:p w:rsidR="00712D7E" w:rsidRPr="00712D7E" w:rsidRDefault="00712D7E" w:rsidP="00712D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proofErr w:type="spellStart"/>
      <w:r w:rsidRPr="00712D7E">
        <w:rPr>
          <w:rFonts w:ascii="Consolas" w:eastAsia="Times New Roman" w:hAnsi="Consolas" w:cs="Times New Roman"/>
          <w:color w:val="6A9955"/>
          <w:szCs w:val="21"/>
        </w:rPr>
        <w:t>Deskripsi</w:t>
      </w:r>
      <w:proofErr w:type="spellEnd"/>
      <w:r w:rsidRPr="00712D7E">
        <w:rPr>
          <w:rFonts w:ascii="Consolas" w:eastAsia="Times New Roman" w:hAnsi="Consolas" w:cs="Times New Roman"/>
          <w:color w:val="6A9955"/>
          <w:szCs w:val="21"/>
        </w:rPr>
        <w:t>   : Bubble Sort  </w:t>
      </w:r>
    </w:p>
    <w:p w:rsidR="00712D7E" w:rsidRPr="00712D7E" w:rsidRDefault="00712D7E" w:rsidP="00712D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712D7E">
        <w:rPr>
          <w:rFonts w:ascii="Consolas" w:eastAsia="Times New Roman" w:hAnsi="Consolas" w:cs="Times New Roman"/>
          <w:color w:val="6A9955"/>
          <w:szCs w:val="21"/>
        </w:rPr>
        <w:t> */</w:t>
      </w:r>
    </w:p>
    <w:p w:rsidR="00712D7E" w:rsidRPr="00712D7E" w:rsidRDefault="00712D7E" w:rsidP="00712D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712D7E">
        <w:rPr>
          <w:rFonts w:ascii="Consolas" w:eastAsia="Times New Roman" w:hAnsi="Consolas" w:cs="Times New Roman"/>
          <w:color w:val="C586C0"/>
          <w:szCs w:val="21"/>
        </w:rPr>
        <w:t>#include</w:t>
      </w:r>
      <w:r w:rsidRPr="00712D7E">
        <w:rPr>
          <w:rFonts w:ascii="Consolas" w:eastAsia="Times New Roman" w:hAnsi="Consolas" w:cs="Times New Roman"/>
          <w:color w:val="569CD6"/>
          <w:szCs w:val="21"/>
        </w:rPr>
        <w:t> </w:t>
      </w:r>
      <w:r w:rsidRPr="00712D7E">
        <w:rPr>
          <w:rFonts w:ascii="Consolas" w:eastAsia="Times New Roman" w:hAnsi="Consolas" w:cs="Times New Roman"/>
          <w:color w:val="CE9178"/>
          <w:szCs w:val="21"/>
        </w:rPr>
        <w:t>&lt;</w:t>
      </w:r>
      <w:proofErr w:type="spellStart"/>
      <w:r w:rsidRPr="00712D7E">
        <w:rPr>
          <w:rFonts w:ascii="Consolas" w:eastAsia="Times New Roman" w:hAnsi="Consolas" w:cs="Times New Roman"/>
          <w:color w:val="CE9178"/>
          <w:szCs w:val="21"/>
        </w:rPr>
        <w:t>iostream</w:t>
      </w:r>
      <w:proofErr w:type="spellEnd"/>
      <w:r w:rsidRPr="00712D7E">
        <w:rPr>
          <w:rFonts w:ascii="Consolas" w:eastAsia="Times New Roman" w:hAnsi="Consolas" w:cs="Times New Roman"/>
          <w:color w:val="CE9178"/>
          <w:szCs w:val="21"/>
        </w:rPr>
        <w:t>&gt;</w:t>
      </w:r>
    </w:p>
    <w:p w:rsidR="00712D7E" w:rsidRPr="00712D7E" w:rsidRDefault="00712D7E" w:rsidP="00712D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Cs w:val="21"/>
        </w:rPr>
      </w:pPr>
    </w:p>
    <w:p w:rsidR="00712D7E" w:rsidRPr="00712D7E" w:rsidRDefault="00712D7E" w:rsidP="00712D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proofErr w:type="gramStart"/>
      <w:r w:rsidRPr="00712D7E">
        <w:rPr>
          <w:rFonts w:ascii="Consolas" w:eastAsia="Times New Roman" w:hAnsi="Consolas" w:cs="Times New Roman"/>
          <w:color w:val="C586C0"/>
          <w:szCs w:val="21"/>
        </w:rPr>
        <w:t>using</w:t>
      </w:r>
      <w:proofErr w:type="gramEnd"/>
      <w:r w:rsidRPr="00712D7E">
        <w:rPr>
          <w:rFonts w:ascii="Consolas" w:eastAsia="Times New Roman" w:hAnsi="Consolas" w:cs="Times New Roman"/>
          <w:color w:val="D4D4D4"/>
          <w:szCs w:val="21"/>
        </w:rPr>
        <w:t> </w:t>
      </w:r>
      <w:r w:rsidRPr="00712D7E">
        <w:rPr>
          <w:rFonts w:ascii="Consolas" w:eastAsia="Times New Roman" w:hAnsi="Consolas" w:cs="Times New Roman"/>
          <w:color w:val="569CD6"/>
          <w:szCs w:val="21"/>
        </w:rPr>
        <w:t>namespace</w:t>
      </w:r>
      <w:r w:rsidRPr="00712D7E">
        <w:rPr>
          <w:rFonts w:ascii="Consolas" w:eastAsia="Times New Roman" w:hAnsi="Consolas" w:cs="Times New Roman"/>
          <w:color w:val="D4D4D4"/>
          <w:szCs w:val="21"/>
        </w:rPr>
        <w:t> </w:t>
      </w:r>
      <w:proofErr w:type="spellStart"/>
      <w:r w:rsidRPr="00712D7E">
        <w:rPr>
          <w:rFonts w:ascii="Consolas" w:eastAsia="Times New Roman" w:hAnsi="Consolas" w:cs="Times New Roman"/>
          <w:color w:val="4EC9B0"/>
          <w:szCs w:val="21"/>
        </w:rPr>
        <w:t>std</w:t>
      </w:r>
      <w:proofErr w:type="spellEnd"/>
      <w:r w:rsidRPr="00712D7E">
        <w:rPr>
          <w:rFonts w:ascii="Consolas" w:eastAsia="Times New Roman" w:hAnsi="Consolas" w:cs="Times New Roman"/>
          <w:color w:val="D4D4D4"/>
          <w:szCs w:val="21"/>
        </w:rPr>
        <w:t>;</w:t>
      </w:r>
    </w:p>
    <w:p w:rsidR="00712D7E" w:rsidRPr="00712D7E" w:rsidRDefault="00712D7E" w:rsidP="00712D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Cs w:val="21"/>
        </w:rPr>
      </w:pPr>
    </w:p>
    <w:p w:rsidR="00712D7E" w:rsidRPr="00712D7E" w:rsidRDefault="00712D7E" w:rsidP="00712D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proofErr w:type="gramStart"/>
      <w:r w:rsidRPr="00712D7E">
        <w:rPr>
          <w:rFonts w:ascii="Consolas" w:eastAsia="Times New Roman" w:hAnsi="Consolas" w:cs="Times New Roman"/>
          <w:color w:val="569CD6"/>
          <w:szCs w:val="21"/>
        </w:rPr>
        <w:t>void</w:t>
      </w:r>
      <w:proofErr w:type="gramEnd"/>
      <w:r w:rsidRPr="00712D7E">
        <w:rPr>
          <w:rFonts w:ascii="Consolas" w:eastAsia="Times New Roman" w:hAnsi="Consolas" w:cs="Times New Roman"/>
          <w:color w:val="D4D4D4"/>
          <w:szCs w:val="21"/>
        </w:rPr>
        <w:t> </w:t>
      </w:r>
      <w:proofErr w:type="spellStart"/>
      <w:r w:rsidRPr="00712D7E">
        <w:rPr>
          <w:rFonts w:ascii="Consolas" w:eastAsia="Times New Roman" w:hAnsi="Consolas" w:cs="Times New Roman"/>
          <w:color w:val="DCDCAA"/>
          <w:szCs w:val="21"/>
        </w:rPr>
        <w:t>bubbleSort</w:t>
      </w:r>
      <w:proofErr w:type="spellEnd"/>
      <w:r w:rsidRPr="00712D7E">
        <w:rPr>
          <w:rFonts w:ascii="Consolas" w:eastAsia="Times New Roman" w:hAnsi="Consolas" w:cs="Times New Roman"/>
          <w:color w:val="D4D4D4"/>
          <w:szCs w:val="21"/>
        </w:rPr>
        <w:t> (</w:t>
      </w:r>
      <w:proofErr w:type="spellStart"/>
      <w:r w:rsidRPr="00712D7E">
        <w:rPr>
          <w:rFonts w:ascii="Consolas" w:eastAsia="Times New Roman" w:hAnsi="Consolas" w:cs="Times New Roman"/>
          <w:color w:val="569CD6"/>
          <w:szCs w:val="21"/>
        </w:rPr>
        <w:t>int</w:t>
      </w:r>
      <w:proofErr w:type="spellEnd"/>
      <w:r w:rsidRPr="00712D7E">
        <w:rPr>
          <w:rFonts w:ascii="Consolas" w:eastAsia="Times New Roman" w:hAnsi="Consolas" w:cs="Times New Roman"/>
          <w:color w:val="D4D4D4"/>
          <w:szCs w:val="21"/>
        </w:rPr>
        <w:t> </w:t>
      </w:r>
      <w:proofErr w:type="spellStart"/>
      <w:r w:rsidRPr="00712D7E">
        <w:rPr>
          <w:rFonts w:ascii="Consolas" w:eastAsia="Times New Roman" w:hAnsi="Consolas" w:cs="Times New Roman"/>
          <w:color w:val="9CDCFE"/>
          <w:szCs w:val="21"/>
        </w:rPr>
        <w:t>arr</w:t>
      </w:r>
      <w:proofErr w:type="spellEnd"/>
      <w:r w:rsidRPr="00712D7E">
        <w:rPr>
          <w:rFonts w:ascii="Consolas" w:eastAsia="Times New Roman" w:hAnsi="Consolas" w:cs="Times New Roman"/>
          <w:color w:val="D4D4D4"/>
          <w:szCs w:val="21"/>
        </w:rPr>
        <w:t>[], </w:t>
      </w:r>
      <w:proofErr w:type="spellStart"/>
      <w:r w:rsidRPr="00712D7E">
        <w:rPr>
          <w:rFonts w:ascii="Consolas" w:eastAsia="Times New Roman" w:hAnsi="Consolas" w:cs="Times New Roman"/>
          <w:color w:val="569CD6"/>
          <w:szCs w:val="21"/>
        </w:rPr>
        <w:t>int</w:t>
      </w:r>
      <w:proofErr w:type="spellEnd"/>
      <w:r w:rsidRPr="00712D7E">
        <w:rPr>
          <w:rFonts w:ascii="Consolas" w:eastAsia="Times New Roman" w:hAnsi="Consolas" w:cs="Times New Roman"/>
          <w:color w:val="D4D4D4"/>
          <w:szCs w:val="21"/>
        </w:rPr>
        <w:t> </w:t>
      </w:r>
      <w:r w:rsidRPr="00712D7E">
        <w:rPr>
          <w:rFonts w:ascii="Consolas" w:eastAsia="Times New Roman" w:hAnsi="Consolas" w:cs="Times New Roman"/>
          <w:color w:val="9CDCFE"/>
          <w:szCs w:val="21"/>
        </w:rPr>
        <w:t>n</w:t>
      </w:r>
      <w:r w:rsidRPr="00712D7E">
        <w:rPr>
          <w:rFonts w:ascii="Consolas" w:eastAsia="Times New Roman" w:hAnsi="Consolas" w:cs="Times New Roman"/>
          <w:color w:val="D4D4D4"/>
          <w:szCs w:val="21"/>
        </w:rPr>
        <w:t>){</w:t>
      </w:r>
    </w:p>
    <w:p w:rsidR="00712D7E" w:rsidRPr="00712D7E" w:rsidRDefault="00712D7E" w:rsidP="00712D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712D7E">
        <w:rPr>
          <w:rFonts w:ascii="Consolas" w:eastAsia="Times New Roman" w:hAnsi="Consolas" w:cs="Times New Roman"/>
          <w:color w:val="D4D4D4"/>
          <w:szCs w:val="21"/>
        </w:rPr>
        <w:t>    </w:t>
      </w:r>
      <w:proofErr w:type="spellStart"/>
      <w:proofErr w:type="gramStart"/>
      <w:r w:rsidRPr="00712D7E">
        <w:rPr>
          <w:rFonts w:ascii="Consolas" w:eastAsia="Times New Roman" w:hAnsi="Consolas" w:cs="Times New Roman"/>
          <w:color w:val="569CD6"/>
          <w:szCs w:val="21"/>
        </w:rPr>
        <w:t>int</w:t>
      </w:r>
      <w:proofErr w:type="spellEnd"/>
      <w:proofErr w:type="gramEnd"/>
      <w:r w:rsidRPr="00712D7E">
        <w:rPr>
          <w:rFonts w:ascii="Consolas" w:eastAsia="Times New Roman" w:hAnsi="Consolas" w:cs="Times New Roman"/>
          <w:color w:val="D4D4D4"/>
          <w:szCs w:val="21"/>
        </w:rPr>
        <w:t> i, j;</w:t>
      </w:r>
    </w:p>
    <w:p w:rsidR="00712D7E" w:rsidRPr="00712D7E" w:rsidRDefault="00712D7E" w:rsidP="00712D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712D7E">
        <w:rPr>
          <w:rFonts w:ascii="Consolas" w:eastAsia="Times New Roman" w:hAnsi="Consolas" w:cs="Times New Roman"/>
          <w:color w:val="D4D4D4"/>
          <w:szCs w:val="21"/>
        </w:rPr>
        <w:t>    </w:t>
      </w:r>
      <w:proofErr w:type="gramStart"/>
      <w:r w:rsidRPr="00712D7E">
        <w:rPr>
          <w:rFonts w:ascii="Consolas" w:eastAsia="Times New Roman" w:hAnsi="Consolas" w:cs="Times New Roman"/>
          <w:color w:val="C586C0"/>
          <w:szCs w:val="21"/>
        </w:rPr>
        <w:t>for</w:t>
      </w:r>
      <w:proofErr w:type="gramEnd"/>
      <w:r w:rsidRPr="00712D7E">
        <w:rPr>
          <w:rFonts w:ascii="Consolas" w:eastAsia="Times New Roman" w:hAnsi="Consolas" w:cs="Times New Roman"/>
          <w:color w:val="D4D4D4"/>
          <w:szCs w:val="21"/>
        </w:rPr>
        <w:t> (i = </w:t>
      </w:r>
      <w:r w:rsidRPr="00712D7E">
        <w:rPr>
          <w:rFonts w:ascii="Consolas" w:eastAsia="Times New Roman" w:hAnsi="Consolas" w:cs="Times New Roman"/>
          <w:color w:val="B5CEA8"/>
          <w:szCs w:val="21"/>
        </w:rPr>
        <w:t>0</w:t>
      </w:r>
      <w:r w:rsidRPr="00712D7E">
        <w:rPr>
          <w:rFonts w:ascii="Consolas" w:eastAsia="Times New Roman" w:hAnsi="Consolas" w:cs="Times New Roman"/>
          <w:color w:val="D4D4D4"/>
          <w:szCs w:val="21"/>
        </w:rPr>
        <w:t>; i &lt; n; ++i){</w:t>
      </w:r>
    </w:p>
    <w:p w:rsidR="00712D7E" w:rsidRPr="00712D7E" w:rsidRDefault="00712D7E" w:rsidP="00712D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712D7E">
        <w:rPr>
          <w:rFonts w:ascii="Consolas" w:eastAsia="Times New Roman" w:hAnsi="Consolas" w:cs="Times New Roman"/>
          <w:color w:val="D4D4D4"/>
          <w:szCs w:val="21"/>
        </w:rPr>
        <w:t>        </w:t>
      </w:r>
      <w:proofErr w:type="gramStart"/>
      <w:r w:rsidRPr="00712D7E">
        <w:rPr>
          <w:rFonts w:ascii="Consolas" w:eastAsia="Times New Roman" w:hAnsi="Consolas" w:cs="Times New Roman"/>
          <w:color w:val="C586C0"/>
          <w:szCs w:val="21"/>
        </w:rPr>
        <w:t>for</w:t>
      </w:r>
      <w:proofErr w:type="gramEnd"/>
      <w:r w:rsidRPr="00712D7E">
        <w:rPr>
          <w:rFonts w:ascii="Consolas" w:eastAsia="Times New Roman" w:hAnsi="Consolas" w:cs="Times New Roman"/>
          <w:color w:val="D4D4D4"/>
          <w:szCs w:val="21"/>
        </w:rPr>
        <w:t> (j = </w:t>
      </w:r>
      <w:r w:rsidRPr="00712D7E">
        <w:rPr>
          <w:rFonts w:ascii="Consolas" w:eastAsia="Times New Roman" w:hAnsi="Consolas" w:cs="Times New Roman"/>
          <w:color w:val="B5CEA8"/>
          <w:szCs w:val="21"/>
        </w:rPr>
        <w:t>0</w:t>
      </w:r>
      <w:r w:rsidRPr="00712D7E">
        <w:rPr>
          <w:rFonts w:ascii="Consolas" w:eastAsia="Times New Roman" w:hAnsi="Consolas" w:cs="Times New Roman"/>
          <w:color w:val="D4D4D4"/>
          <w:szCs w:val="21"/>
        </w:rPr>
        <w:t>; j &lt; n-i-</w:t>
      </w:r>
      <w:r w:rsidRPr="00712D7E">
        <w:rPr>
          <w:rFonts w:ascii="Consolas" w:eastAsia="Times New Roman" w:hAnsi="Consolas" w:cs="Times New Roman"/>
          <w:color w:val="B5CEA8"/>
          <w:szCs w:val="21"/>
        </w:rPr>
        <w:t>1</w:t>
      </w:r>
      <w:r w:rsidRPr="00712D7E">
        <w:rPr>
          <w:rFonts w:ascii="Consolas" w:eastAsia="Times New Roman" w:hAnsi="Consolas" w:cs="Times New Roman"/>
          <w:color w:val="D4D4D4"/>
          <w:szCs w:val="21"/>
        </w:rPr>
        <w:t>; ++j){</w:t>
      </w:r>
    </w:p>
    <w:p w:rsidR="00712D7E" w:rsidRPr="00712D7E" w:rsidRDefault="00712D7E" w:rsidP="00712D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712D7E">
        <w:rPr>
          <w:rFonts w:ascii="Consolas" w:eastAsia="Times New Roman" w:hAnsi="Consolas" w:cs="Times New Roman"/>
          <w:color w:val="D4D4D4"/>
          <w:szCs w:val="21"/>
        </w:rPr>
        <w:t>            </w:t>
      </w:r>
      <w:proofErr w:type="gramStart"/>
      <w:r w:rsidRPr="00712D7E">
        <w:rPr>
          <w:rFonts w:ascii="Consolas" w:eastAsia="Times New Roman" w:hAnsi="Consolas" w:cs="Times New Roman"/>
          <w:color w:val="C586C0"/>
          <w:szCs w:val="21"/>
        </w:rPr>
        <w:t>if</w:t>
      </w:r>
      <w:proofErr w:type="gramEnd"/>
      <w:r w:rsidRPr="00712D7E">
        <w:rPr>
          <w:rFonts w:ascii="Consolas" w:eastAsia="Times New Roman" w:hAnsi="Consolas" w:cs="Times New Roman"/>
          <w:color w:val="D4D4D4"/>
          <w:szCs w:val="21"/>
        </w:rPr>
        <w:t> (</w:t>
      </w:r>
      <w:proofErr w:type="spellStart"/>
      <w:r w:rsidRPr="00712D7E">
        <w:rPr>
          <w:rFonts w:ascii="Consolas" w:eastAsia="Times New Roman" w:hAnsi="Consolas" w:cs="Times New Roman"/>
          <w:color w:val="9CDCFE"/>
          <w:szCs w:val="21"/>
        </w:rPr>
        <w:t>arr</w:t>
      </w:r>
      <w:proofErr w:type="spellEnd"/>
      <w:r w:rsidRPr="00712D7E">
        <w:rPr>
          <w:rFonts w:ascii="Consolas" w:eastAsia="Times New Roman" w:hAnsi="Consolas" w:cs="Times New Roman"/>
          <w:color w:val="D4D4D4"/>
          <w:szCs w:val="21"/>
        </w:rPr>
        <w:t>[j] &gt; </w:t>
      </w:r>
      <w:proofErr w:type="spellStart"/>
      <w:r w:rsidRPr="00712D7E">
        <w:rPr>
          <w:rFonts w:ascii="Consolas" w:eastAsia="Times New Roman" w:hAnsi="Consolas" w:cs="Times New Roman"/>
          <w:color w:val="9CDCFE"/>
          <w:szCs w:val="21"/>
        </w:rPr>
        <w:t>arr</w:t>
      </w:r>
      <w:proofErr w:type="spellEnd"/>
      <w:r w:rsidRPr="00712D7E">
        <w:rPr>
          <w:rFonts w:ascii="Consolas" w:eastAsia="Times New Roman" w:hAnsi="Consolas" w:cs="Times New Roman"/>
          <w:color w:val="D4D4D4"/>
          <w:szCs w:val="21"/>
        </w:rPr>
        <w:t>[j+</w:t>
      </w:r>
      <w:r w:rsidRPr="00712D7E">
        <w:rPr>
          <w:rFonts w:ascii="Consolas" w:eastAsia="Times New Roman" w:hAnsi="Consolas" w:cs="Times New Roman"/>
          <w:color w:val="B5CEA8"/>
          <w:szCs w:val="21"/>
        </w:rPr>
        <w:t>1</w:t>
      </w:r>
      <w:r w:rsidRPr="00712D7E">
        <w:rPr>
          <w:rFonts w:ascii="Consolas" w:eastAsia="Times New Roman" w:hAnsi="Consolas" w:cs="Times New Roman"/>
          <w:color w:val="D4D4D4"/>
          <w:szCs w:val="21"/>
        </w:rPr>
        <w:t>]){</w:t>
      </w:r>
    </w:p>
    <w:p w:rsidR="00712D7E" w:rsidRPr="00712D7E" w:rsidRDefault="00712D7E" w:rsidP="00712D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712D7E">
        <w:rPr>
          <w:rFonts w:ascii="Consolas" w:eastAsia="Times New Roman" w:hAnsi="Consolas" w:cs="Times New Roman"/>
          <w:color w:val="D4D4D4"/>
          <w:szCs w:val="21"/>
        </w:rPr>
        <w:t>                </w:t>
      </w:r>
      <w:proofErr w:type="spellStart"/>
      <w:proofErr w:type="gramStart"/>
      <w:r w:rsidRPr="00712D7E">
        <w:rPr>
          <w:rFonts w:ascii="Consolas" w:eastAsia="Times New Roman" w:hAnsi="Consolas" w:cs="Times New Roman"/>
          <w:color w:val="9CDCFE"/>
          <w:szCs w:val="21"/>
        </w:rPr>
        <w:t>arr</w:t>
      </w:r>
      <w:proofErr w:type="spellEnd"/>
      <w:r w:rsidRPr="00712D7E">
        <w:rPr>
          <w:rFonts w:ascii="Consolas" w:eastAsia="Times New Roman" w:hAnsi="Consolas" w:cs="Times New Roman"/>
          <w:color w:val="D4D4D4"/>
          <w:szCs w:val="21"/>
        </w:rPr>
        <w:t>[</w:t>
      </w:r>
      <w:proofErr w:type="gramEnd"/>
      <w:r w:rsidRPr="00712D7E">
        <w:rPr>
          <w:rFonts w:ascii="Consolas" w:eastAsia="Times New Roman" w:hAnsi="Consolas" w:cs="Times New Roman"/>
          <w:color w:val="D4D4D4"/>
          <w:szCs w:val="21"/>
        </w:rPr>
        <w:t>j] = </w:t>
      </w:r>
      <w:proofErr w:type="spellStart"/>
      <w:r w:rsidRPr="00712D7E">
        <w:rPr>
          <w:rFonts w:ascii="Consolas" w:eastAsia="Times New Roman" w:hAnsi="Consolas" w:cs="Times New Roman"/>
          <w:color w:val="9CDCFE"/>
          <w:szCs w:val="21"/>
        </w:rPr>
        <w:t>arr</w:t>
      </w:r>
      <w:proofErr w:type="spellEnd"/>
      <w:r w:rsidRPr="00712D7E">
        <w:rPr>
          <w:rFonts w:ascii="Consolas" w:eastAsia="Times New Roman" w:hAnsi="Consolas" w:cs="Times New Roman"/>
          <w:color w:val="D4D4D4"/>
          <w:szCs w:val="21"/>
        </w:rPr>
        <w:t>[j]+</w:t>
      </w:r>
      <w:proofErr w:type="spellStart"/>
      <w:r w:rsidRPr="00712D7E">
        <w:rPr>
          <w:rFonts w:ascii="Consolas" w:eastAsia="Times New Roman" w:hAnsi="Consolas" w:cs="Times New Roman"/>
          <w:color w:val="9CDCFE"/>
          <w:szCs w:val="21"/>
        </w:rPr>
        <w:t>arr</w:t>
      </w:r>
      <w:proofErr w:type="spellEnd"/>
      <w:r w:rsidRPr="00712D7E">
        <w:rPr>
          <w:rFonts w:ascii="Consolas" w:eastAsia="Times New Roman" w:hAnsi="Consolas" w:cs="Times New Roman"/>
          <w:color w:val="D4D4D4"/>
          <w:szCs w:val="21"/>
        </w:rPr>
        <w:t>[j+</w:t>
      </w:r>
      <w:r w:rsidRPr="00712D7E">
        <w:rPr>
          <w:rFonts w:ascii="Consolas" w:eastAsia="Times New Roman" w:hAnsi="Consolas" w:cs="Times New Roman"/>
          <w:color w:val="B5CEA8"/>
          <w:szCs w:val="21"/>
        </w:rPr>
        <w:t>1</w:t>
      </w:r>
      <w:r w:rsidRPr="00712D7E">
        <w:rPr>
          <w:rFonts w:ascii="Consolas" w:eastAsia="Times New Roman" w:hAnsi="Consolas" w:cs="Times New Roman"/>
          <w:color w:val="D4D4D4"/>
          <w:szCs w:val="21"/>
        </w:rPr>
        <w:t>];</w:t>
      </w:r>
    </w:p>
    <w:p w:rsidR="00712D7E" w:rsidRPr="00712D7E" w:rsidRDefault="00712D7E" w:rsidP="00712D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712D7E">
        <w:rPr>
          <w:rFonts w:ascii="Consolas" w:eastAsia="Times New Roman" w:hAnsi="Consolas" w:cs="Times New Roman"/>
          <w:color w:val="D4D4D4"/>
          <w:szCs w:val="21"/>
        </w:rPr>
        <w:t>                </w:t>
      </w:r>
      <w:proofErr w:type="spellStart"/>
      <w:proofErr w:type="gramStart"/>
      <w:r w:rsidRPr="00712D7E">
        <w:rPr>
          <w:rFonts w:ascii="Consolas" w:eastAsia="Times New Roman" w:hAnsi="Consolas" w:cs="Times New Roman"/>
          <w:color w:val="9CDCFE"/>
          <w:szCs w:val="21"/>
        </w:rPr>
        <w:t>arr</w:t>
      </w:r>
      <w:proofErr w:type="spellEnd"/>
      <w:r w:rsidRPr="00712D7E">
        <w:rPr>
          <w:rFonts w:ascii="Consolas" w:eastAsia="Times New Roman" w:hAnsi="Consolas" w:cs="Times New Roman"/>
          <w:color w:val="D4D4D4"/>
          <w:szCs w:val="21"/>
        </w:rPr>
        <w:t>[</w:t>
      </w:r>
      <w:proofErr w:type="gramEnd"/>
      <w:r w:rsidRPr="00712D7E">
        <w:rPr>
          <w:rFonts w:ascii="Consolas" w:eastAsia="Times New Roman" w:hAnsi="Consolas" w:cs="Times New Roman"/>
          <w:color w:val="D4D4D4"/>
          <w:szCs w:val="21"/>
        </w:rPr>
        <w:t>j+</w:t>
      </w:r>
      <w:r w:rsidRPr="00712D7E">
        <w:rPr>
          <w:rFonts w:ascii="Consolas" w:eastAsia="Times New Roman" w:hAnsi="Consolas" w:cs="Times New Roman"/>
          <w:color w:val="B5CEA8"/>
          <w:szCs w:val="21"/>
        </w:rPr>
        <w:t>1</w:t>
      </w:r>
      <w:r w:rsidRPr="00712D7E">
        <w:rPr>
          <w:rFonts w:ascii="Consolas" w:eastAsia="Times New Roman" w:hAnsi="Consolas" w:cs="Times New Roman"/>
          <w:color w:val="D4D4D4"/>
          <w:szCs w:val="21"/>
        </w:rPr>
        <w:t>] = </w:t>
      </w:r>
      <w:proofErr w:type="spellStart"/>
      <w:r w:rsidRPr="00712D7E">
        <w:rPr>
          <w:rFonts w:ascii="Consolas" w:eastAsia="Times New Roman" w:hAnsi="Consolas" w:cs="Times New Roman"/>
          <w:color w:val="9CDCFE"/>
          <w:szCs w:val="21"/>
        </w:rPr>
        <w:t>arr</w:t>
      </w:r>
      <w:proofErr w:type="spellEnd"/>
      <w:r w:rsidRPr="00712D7E">
        <w:rPr>
          <w:rFonts w:ascii="Consolas" w:eastAsia="Times New Roman" w:hAnsi="Consolas" w:cs="Times New Roman"/>
          <w:color w:val="D4D4D4"/>
          <w:szCs w:val="21"/>
        </w:rPr>
        <w:t>[j]-</w:t>
      </w:r>
      <w:proofErr w:type="spellStart"/>
      <w:r w:rsidRPr="00712D7E">
        <w:rPr>
          <w:rFonts w:ascii="Consolas" w:eastAsia="Times New Roman" w:hAnsi="Consolas" w:cs="Times New Roman"/>
          <w:color w:val="9CDCFE"/>
          <w:szCs w:val="21"/>
        </w:rPr>
        <w:t>arr</w:t>
      </w:r>
      <w:proofErr w:type="spellEnd"/>
      <w:r w:rsidRPr="00712D7E">
        <w:rPr>
          <w:rFonts w:ascii="Consolas" w:eastAsia="Times New Roman" w:hAnsi="Consolas" w:cs="Times New Roman"/>
          <w:color w:val="D4D4D4"/>
          <w:szCs w:val="21"/>
        </w:rPr>
        <w:t>[j + </w:t>
      </w:r>
      <w:r w:rsidRPr="00712D7E">
        <w:rPr>
          <w:rFonts w:ascii="Consolas" w:eastAsia="Times New Roman" w:hAnsi="Consolas" w:cs="Times New Roman"/>
          <w:color w:val="B5CEA8"/>
          <w:szCs w:val="21"/>
        </w:rPr>
        <w:t>1</w:t>
      </w:r>
      <w:r w:rsidRPr="00712D7E">
        <w:rPr>
          <w:rFonts w:ascii="Consolas" w:eastAsia="Times New Roman" w:hAnsi="Consolas" w:cs="Times New Roman"/>
          <w:color w:val="D4D4D4"/>
          <w:szCs w:val="21"/>
        </w:rPr>
        <w:t>];</w:t>
      </w:r>
    </w:p>
    <w:p w:rsidR="00712D7E" w:rsidRPr="00712D7E" w:rsidRDefault="00712D7E" w:rsidP="00712D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712D7E">
        <w:rPr>
          <w:rFonts w:ascii="Consolas" w:eastAsia="Times New Roman" w:hAnsi="Consolas" w:cs="Times New Roman"/>
          <w:color w:val="D4D4D4"/>
          <w:szCs w:val="21"/>
        </w:rPr>
        <w:t>                </w:t>
      </w:r>
      <w:proofErr w:type="spellStart"/>
      <w:proofErr w:type="gramStart"/>
      <w:r w:rsidRPr="00712D7E">
        <w:rPr>
          <w:rFonts w:ascii="Consolas" w:eastAsia="Times New Roman" w:hAnsi="Consolas" w:cs="Times New Roman"/>
          <w:color w:val="9CDCFE"/>
          <w:szCs w:val="21"/>
        </w:rPr>
        <w:t>arr</w:t>
      </w:r>
      <w:proofErr w:type="spellEnd"/>
      <w:r w:rsidRPr="00712D7E">
        <w:rPr>
          <w:rFonts w:ascii="Consolas" w:eastAsia="Times New Roman" w:hAnsi="Consolas" w:cs="Times New Roman"/>
          <w:color w:val="D4D4D4"/>
          <w:szCs w:val="21"/>
        </w:rPr>
        <w:t>[</w:t>
      </w:r>
      <w:proofErr w:type="gramEnd"/>
      <w:r w:rsidRPr="00712D7E">
        <w:rPr>
          <w:rFonts w:ascii="Consolas" w:eastAsia="Times New Roman" w:hAnsi="Consolas" w:cs="Times New Roman"/>
          <w:color w:val="D4D4D4"/>
          <w:szCs w:val="21"/>
        </w:rPr>
        <w:t>j] = </w:t>
      </w:r>
      <w:proofErr w:type="spellStart"/>
      <w:r w:rsidRPr="00712D7E">
        <w:rPr>
          <w:rFonts w:ascii="Consolas" w:eastAsia="Times New Roman" w:hAnsi="Consolas" w:cs="Times New Roman"/>
          <w:color w:val="9CDCFE"/>
          <w:szCs w:val="21"/>
        </w:rPr>
        <w:t>arr</w:t>
      </w:r>
      <w:proofErr w:type="spellEnd"/>
      <w:r w:rsidRPr="00712D7E">
        <w:rPr>
          <w:rFonts w:ascii="Consolas" w:eastAsia="Times New Roman" w:hAnsi="Consolas" w:cs="Times New Roman"/>
          <w:color w:val="D4D4D4"/>
          <w:szCs w:val="21"/>
        </w:rPr>
        <w:t>[j]-</w:t>
      </w:r>
      <w:proofErr w:type="spellStart"/>
      <w:r w:rsidRPr="00712D7E">
        <w:rPr>
          <w:rFonts w:ascii="Consolas" w:eastAsia="Times New Roman" w:hAnsi="Consolas" w:cs="Times New Roman"/>
          <w:color w:val="9CDCFE"/>
          <w:szCs w:val="21"/>
        </w:rPr>
        <w:t>arr</w:t>
      </w:r>
      <w:proofErr w:type="spellEnd"/>
      <w:r w:rsidRPr="00712D7E">
        <w:rPr>
          <w:rFonts w:ascii="Consolas" w:eastAsia="Times New Roman" w:hAnsi="Consolas" w:cs="Times New Roman"/>
          <w:color w:val="D4D4D4"/>
          <w:szCs w:val="21"/>
        </w:rPr>
        <w:t>[j + </w:t>
      </w:r>
      <w:r w:rsidRPr="00712D7E">
        <w:rPr>
          <w:rFonts w:ascii="Consolas" w:eastAsia="Times New Roman" w:hAnsi="Consolas" w:cs="Times New Roman"/>
          <w:color w:val="B5CEA8"/>
          <w:szCs w:val="21"/>
        </w:rPr>
        <w:t>1</w:t>
      </w:r>
      <w:r w:rsidRPr="00712D7E">
        <w:rPr>
          <w:rFonts w:ascii="Consolas" w:eastAsia="Times New Roman" w:hAnsi="Consolas" w:cs="Times New Roman"/>
          <w:color w:val="D4D4D4"/>
          <w:szCs w:val="21"/>
        </w:rPr>
        <w:t>];</w:t>
      </w:r>
    </w:p>
    <w:p w:rsidR="00712D7E" w:rsidRPr="00712D7E" w:rsidRDefault="00712D7E" w:rsidP="00712D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712D7E">
        <w:rPr>
          <w:rFonts w:ascii="Consolas" w:eastAsia="Times New Roman" w:hAnsi="Consolas" w:cs="Times New Roman"/>
          <w:color w:val="D4D4D4"/>
          <w:szCs w:val="21"/>
        </w:rPr>
        <w:t>            }</w:t>
      </w:r>
    </w:p>
    <w:p w:rsidR="00712D7E" w:rsidRPr="00712D7E" w:rsidRDefault="00712D7E" w:rsidP="00712D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712D7E">
        <w:rPr>
          <w:rFonts w:ascii="Consolas" w:eastAsia="Times New Roman" w:hAnsi="Consolas" w:cs="Times New Roman"/>
          <w:color w:val="D4D4D4"/>
          <w:szCs w:val="21"/>
        </w:rPr>
        <w:t>        }</w:t>
      </w:r>
    </w:p>
    <w:p w:rsidR="00712D7E" w:rsidRPr="00712D7E" w:rsidRDefault="00712D7E" w:rsidP="00712D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712D7E">
        <w:rPr>
          <w:rFonts w:ascii="Consolas" w:eastAsia="Times New Roman" w:hAnsi="Consolas" w:cs="Times New Roman"/>
          <w:color w:val="D4D4D4"/>
          <w:szCs w:val="21"/>
        </w:rPr>
        <w:t>    }   </w:t>
      </w:r>
    </w:p>
    <w:p w:rsidR="00712D7E" w:rsidRPr="00712D7E" w:rsidRDefault="00712D7E" w:rsidP="00712D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712D7E">
        <w:rPr>
          <w:rFonts w:ascii="Consolas" w:eastAsia="Times New Roman" w:hAnsi="Consolas" w:cs="Times New Roman"/>
          <w:color w:val="D4D4D4"/>
          <w:szCs w:val="21"/>
        </w:rPr>
        <w:t>}   </w:t>
      </w:r>
    </w:p>
    <w:p w:rsidR="00712D7E" w:rsidRPr="00712D7E" w:rsidRDefault="00712D7E" w:rsidP="00712D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712D7E">
        <w:rPr>
          <w:rFonts w:ascii="Consolas" w:eastAsia="Times New Roman" w:hAnsi="Consolas" w:cs="Times New Roman"/>
          <w:color w:val="D4D4D4"/>
          <w:szCs w:val="21"/>
        </w:rPr>
        <w:t> </w:t>
      </w:r>
    </w:p>
    <w:p w:rsidR="00712D7E" w:rsidRPr="00712D7E" w:rsidRDefault="00712D7E" w:rsidP="00712D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proofErr w:type="spellStart"/>
      <w:proofErr w:type="gramStart"/>
      <w:r w:rsidRPr="00712D7E">
        <w:rPr>
          <w:rFonts w:ascii="Consolas" w:eastAsia="Times New Roman" w:hAnsi="Consolas" w:cs="Times New Roman"/>
          <w:color w:val="569CD6"/>
          <w:szCs w:val="21"/>
        </w:rPr>
        <w:t>int</w:t>
      </w:r>
      <w:proofErr w:type="spellEnd"/>
      <w:proofErr w:type="gramEnd"/>
      <w:r w:rsidRPr="00712D7E">
        <w:rPr>
          <w:rFonts w:ascii="Consolas" w:eastAsia="Times New Roman" w:hAnsi="Consolas" w:cs="Times New Roman"/>
          <w:color w:val="D4D4D4"/>
          <w:szCs w:val="21"/>
        </w:rPr>
        <w:t> </w:t>
      </w:r>
      <w:r w:rsidRPr="00712D7E">
        <w:rPr>
          <w:rFonts w:ascii="Consolas" w:eastAsia="Times New Roman" w:hAnsi="Consolas" w:cs="Times New Roman"/>
          <w:color w:val="DCDCAA"/>
          <w:szCs w:val="21"/>
        </w:rPr>
        <w:t>main</w:t>
      </w:r>
      <w:r w:rsidRPr="00712D7E">
        <w:rPr>
          <w:rFonts w:ascii="Consolas" w:eastAsia="Times New Roman" w:hAnsi="Consolas" w:cs="Times New Roman"/>
          <w:color w:val="D4D4D4"/>
          <w:szCs w:val="21"/>
        </w:rPr>
        <w:t>(){</w:t>
      </w:r>
    </w:p>
    <w:p w:rsidR="00712D7E" w:rsidRPr="00712D7E" w:rsidRDefault="00712D7E" w:rsidP="00712D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712D7E">
        <w:rPr>
          <w:rFonts w:ascii="Consolas" w:eastAsia="Times New Roman" w:hAnsi="Consolas" w:cs="Times New Roman"/>
          <w:color w:val="D4D4D4"/>
          <w:szCs w:val="21"/>
        </w:rPr>
        <w:t>    </w:t>
      </w:r>
      <w:proofErr w:type="spellStart"/>
      <w:proofErr w:type="gramStart"/>
      <w:r w:rsidRPr="00712D7E">
        <w:rPr>
          <w:rFonts w:ascii="Consolas" w:eastAsia="Times New Roman" w:hAnsi="Consolas" w:cs="Times New Roman"/>
          <w:color w:val="569CD6"/>
          <w:szCs w:val="21"/>
        </w:rPr>
        <w:t>int</w:t>
      </w:r>
      <w:proofErr w:type="spellEnd"/>
      <w:proofErr w:type="gramEnd"/>
      <w:r w:rsidRPr="00712D7E">
        <w:rPr>
          <w:rFonts w:ascii="Consolas" w:eastAsia="Times New Roman" w:hAnsi="Consolas" w:cs="Times New Roman"/>
          <w:color w:val="D4D4D4"/>
          <w:szCs w:val="21"/>
        </w:rPr>
        <w:t> n, i;</w:t>
      </w:r>
    </w:p>
    <w:p w:rsidR="00712D7E" w:rsidRPr="00712D7E" w:rsidRDefault="00712D7E" w:rsidP="00712D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712D7E">
        <w:rPr>
          <w:rFonts w:ascii="Consolas" w:eastAsia="Times New Roman" w:hAnsi="Consolas" w:cs="Times New Roman"/>
          <w:color w:val="D4D4D4"/>
          <w:szCs w:val="21"/>
        </w:rPr>
        <w:t>    </w:t>
      </w:r>
      <w:proofErr w:type="spellStart"/>
      <w:proofErr w:type="gramStart"/>
      <w:r w:rsidRPr="00712D7E">
        <w:rPr>
          <w:rFonts w:ascii="Consolas" w:eastAsia="Times New Roman" w:hAnsi="Consolas" w:cs="Times New Roman"/>
          <w:color w:val="D4D4D4"/>
          <w:szCs w:val="21"/>
        </w:rPr>
        <w:t>cout</w:t>
      </w:r>
      <w:proofErr w:type="spellEnd"/>
      <w:proofErr w:type="gramEnd"/>
      <w:r w:rsidRPr="00712D7E">
        <w:rPr>
          <w:rFonts w:ascii="Consolas" w:eastAsia="Times New Roman" w:hAnsi="Consolas" w:cs="Times New Roman"/>
          <w:color w:val="D4D4D4"/>
          <w:szCs w:val="21"/>
        </w:rPr>
        <w:t> &lt;&lt; </w:t>
      </w:r>
      <w:r w:rsidRPr="00712D7E">
        <w:rPr>
          <w:rFonts w:ascii="Consolas" w:eastAsia="Times New Roman" w:hAnsi="Consolas" w:cs="Times New Roman"/>
          <w:color w:val="CE9178"/>
          <w:szCs w:val="21"/>
        </w:rPr>
        <w:t>"============= Bubble Sort ==============="</w:t>
      </w:r>
      <w:r w:rsidRPr="00712D7E">
        <w:rPr>
          <w:rFonts w:ascii="Consolas" w:eastAsia="Times New Roman" w:hAnsi="Consolas" w:cs="Times New Roman"/>
          <w:color w:val="D4D4D4"/>
          <w:szCs w:val="21"/>
        </w:rPr>
        <w:t>&lt;&lt;</w:t>
      </w:r>
      <w:proofErr w:type="spellStart"/>
      <w:r w:rsidRPr="00712D7E">
        <w:rPr>
          <w:rFonts w:ascii="Consolas" w:eastAsia="Times New Roman" w:hAnsi="Consolas" w:cs="Times New Roman"/>
          <w:color w:val="D4D4D4"/>
          <w:szCs w:val="21"/>
        </w:rPr>
        <w:t>endl</w:t>
      </w:r>
      <w:proofErr w:type="spellEnd"/>
      <w:r w:rsidRPr="00712D7E">
        <w:rPr>
          <w:rFonts w:ascii="Consolas" w:eastAsia="Times New Roman" w:hAnsi="Consolas" w:cs="Times New Roman"/>
          <w:color w:val="D4D4D4"/>
          <w:szCs w:val="21"/>
        </w:rPr>
        <w:t>;</w:t>
      </w:r>
    </w:p>
    <w:p w:rsidR="00712D7E" w:rsidRPr="00712D7E" w:rsidRDefault="00712D7E" w:rsidP="00712D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712D7E">
        <w:rPr>
          <w:rFonts w:ascii="Consolas" w:eastAsia="Times New Roman" w:hAnsi="Consolas" w:cs="Times New Roman"/>
          <w:color w:val="D4D4D4"/>
          <w:szCs w:val="21"/>
        </w:rPr>
        <w:t>    </w:t>
      </w:r>
      <w:proofErr w:type="spellStart"/>
      <w:proofErr w:type="gramStart"/>
      <w:r w:rsidRPr="00712D7E">
        <w:rPr>
          <w:rFonts w:ascii="Consolas" w:eastAsia="Times New Roman" w:hAnsi="Consolas" w:cs="Times New Roman"/>
          <w:color w:val="D4D4D4"/>
          <w:szCs w:val="21"/>
        </w:rPr>
        <w:t>cout</w:t>
      </w:r>
      <w:proofErr w:type="spellEnd"/>
      <w:proofErr w:type="gramEnd"/>
      <w:r w:rsidRPr="00712D7E">
        <w:rPr>
          <w:rFonts w:ascii="Consolas" w:eastAsia="Times New Roman" w:hAnsi="Consolas" w:cs="Times New Roman"/>
          <w:color w:val="D4D4D4"/>
          <w:szCs w:val="21"/>
        </w:rPr>
        <w:t> &lt;&lt;</w:t>
      </w:r>
      <w:r w:rsidRPr="00712D7E">
        <w:rPr>
          <w:rFonts w:ascii="Consolas" w:eastAsia="Times New Roman" w:hAnsi="Consolas" w:cs="Times New Roman"/>
          <w:color w:val="CE9178"/>
          <w:szCs w:val="21"/>
        </w:rPr>
        <w:t>"</w:t>
      </w:r>
      <w:r w:rsidRPr="00712D7E">
        <w:rPr>
          <w:rFonts w:ascii="Consolas" w:eastAsia="Times New Roman" w:hAnsi="Consolas" w:cs="Times New Roman"/>
          <w:color w:val="D7BA7D"/>
          <w:szCs w:val="21"/>
        </w:rPr>
        <w:t>\</w:t>
      </w:r>
      <w:proofErr w:type="spellStart"/>
      <w:r w:rsidRPr="00712D7E">
        <w:rPr>
          <w:rFonts w:ascii="Consolas" w:eastAsia="Times New Roman" w:hAnsi="Consolas" w:cs="Times New Roman"/>
          <w:color w:val="D7BA7D"/>
          <w:szCs w:val="21"/>
        </w:rPr>
        <w:t>n</w:t>
      </w:r>
      <w:r w:rsidRPr="00712D7E">
        <w:rPr>
          <w:rFonts w:ascii="Consolas" w:eastAsia="Times New Roman" w:hAnsi="Consolas" w:cs="Times New Roman"/>
          <w:color w:val="CE9178"/>
          <w:szCs w:val="21"/>
        </w:rPr>
        <w:t>Jumlah</w:t>
      </w:r>
      <w:proofErr w:type="spellEnd"/>
      <w:r w:rsidRPr="00712D7E">
        <w:rPr>
          <w:rFonts w:ascii="Consolas" w:eastAsia="Times New Roman" w:hAnsi="Consolas" w:cs="Times New Roman"/>
          <w:color w:val="CE9178"/>
          <w:szCs w:val="21"/>
        </w:rPr>
        <w:t> </w:t>
      </w:r>
      <w:proofErr w:type="spellStart"/>
      <w:r w:rsidRPr="00712D7E">
        <w:rPr>
          <w:rFonts w:ascii="Consolas" w:eastAsia="Times New Roman" w:hAnsi="Consolas" w:cs="Times New Roman"/>
          <w:color w:val="CE9178"/>
          <w:szCs w:val="21"/>
        </w:rPr>
        <w:t>elemen</w:t>
      </w:r>
      <w:proofErr w:type="spellEnd"/>
      <w:r w:rsidRPr="00712D7E">
        <w:rPr>
          <w:rFonts w:ascii="Consolas" w:eastAsia="Times New Roman" w:hAnsi="Consolas" w:cs="Times New Roman"/>
          <w:color w:val="CE9178"/>
          <w:szCs w:val="21"/>
        </w:rPr>
        <w:t> yang </w:t>
      </w:r>
      <w:proofErr w:type="spellStart"/>
      <w:r w:rsidRPr="00712D7E">
        <w:rPr>
          <w:rFonts w:ascii="Consolas" w:eastAsia="Times New Roman" w:hAnsi="Consolas" w:cs="Times New Roman"/>
          <w:color w:val="CE9178"/>
          <w:szCs w:val="21"/>
        </w:rPr>
        <w:t>akan</w:t>
      </w:r>
      <w:proofErr w:type="spellEnd"/>
      <w:r w:rsidRPr="00712D7E">
        <w:rPr>
          <w:rFonts w:ascii="Consolas" w:eastAsia="Times New Roman" w:hAnsi="Consolas" w:cs="Times New Roman"/>
          <w:color w:val="CE9178"/>
          <w:szCs w:val="21"/>
        </w:rPr>
        <w:t> </w:t>
      </w:r>
      <w:proofErr w:type="spellStart"/>
      <w:r w:rsidRPr="00712D7E">
        <w:rPr>
          <w:rFonts w:ascii="Consolas" w:eastAsia="Times New Roman" w:hAnsi="Consolas" w:cs="Times New Roman"/>
          <w:color w:val="CE9178"/>
          <w:szCs w:val="21"/>
        </w:rPr>
        <w:t>diinputkan</w:t>
      </w:r>
      <w:proofErr w:type="spellEnd"/>
      <w:r w:rsidRPr="00712D7E">
        <w:rPr>
          <w:rFonts w:ascii="Consolas" w:eastAsia="Times New Roman" w:hAnsi="Consolas" w:cs="Times New Roman"/>
          <w:color w:val="CE9178"/>
          <w:szCs w:val="21"/>
        </w:rPr>
        <w:t> : "</w:t>
      </w:r>
      <w:r w:rsidRPr="00712D7E">
        <w:rPr>
          <w:rFonts w:ascii="Consolas" w:eastAsia="Times New Roman" w:hAnsi="Consolas" w:cs="Times New Roman"/>
          <w:color w:val="D4D4D4"/>
          <w:szCs w:val="21"/>
        </w:rPr>
        <w:t>;</w:t>
      </w:r>
    </w:p>
    <w:p w:rsidR="00712D7E" w:rsidRPr="00712D7E" w:rsidRDefault="00712D7E" w:rsidP="00712D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712D7E">
        <w:rPr>
          <w:rFonts w:ascii="Consolas" w:eastAsia="Times New Roman" w:hAnsi="Consolas" w:cs="Times New Roman"/>
          <w:color w:val="D4D4D4"/>
          <w:szCs w:val="21"/>
        </w:rPr>
        <w:t>    </w:t>
      </w:r>
      <w:proofErr w:type="spellStart"/>
      <w:r w:rsidRPr="00712D7E">
        <w:rPr>
          <w:rFonts w:ascii="Consolas" w:eastAsia="Times New Roman" w:hAnsi="Consolas" w:cs="Times New Roman"/>
          <w:color w:val="D4D4D4"/>
          <w:szCs w:val="21"/>
        </w:rPr>
        <w:t>cin</w:t>
      </w:r>
      <w:proofErr w:type="spellEnd"/>
      <w:proofErr w:type="gramStart"/>
      <w:r w:rsidRPr="00712D7E">
        <w:rPr>
          <w:rFonts w:ascii="Consolas" w:eastAsia="Times New Roman" w:hAnsi="Consolas" w:cs="Times New Roman"/>
          <w:color w:val="D4D4D4"/>
          <w:szCs w:val="21"/>
        </w:rPr>
        <w:t>  &gt;</w:t>
      </w:r>
      <w:proofErr w:type="gramEnd"/>
      <w:r w:rsidRPr="00712D7E">
        <w:rPr>
          <w:rFonts w:ascii="Consolas" w:eastAsia="Times New Roman" w:hAnsi="Consolas" w:cs="Times New Roman"/>
          <w:color w:val="D4D4D4"/>
          <w:szCs w:val="21"/>
        </w:rPr>
        <w:t>&gt;n;</w:t>
      </w:r>
    </w:p>
    <w:p w:rsidR="00712D7E" w:rsidRPr="00712D7E" w:rsidRDefault="00712D7E" w:rsidP="00712D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712D7E">
        <w:rPr>
          <w:rFonts w:ascii="Consolas" w:eastAsia="Times New Roman" w:hAnsi="Consolas" w:cs="Times New Roman"/>
          <w:color w:val="D4D4D4"/>
          <w:szCs w:val="21"/>
        </w:rPr>
        <w:t>    </w:t>
      </w:r>
      <w:proofErr w:type="spellStart"/>
      <w:proofErr w:type="gramStart"/>
      <w:r w:rsidRPr="00712D7E">
        <w:rPr>
          <w:rFonts w:ascii="Consolas" w:eastAsia="Times New Roman" w:hAnsi="Consolas" w:cs="Times New Roman"/>
          <w:color w:val="D4D4D4"/>
          <w:szCs w:val="21"/>
        </w:rPr>
        <w:t>cout</w:t>
      </w:r>
      <w:proofErr w:type="spellEnd"/>
      <w:proofErr w:type="gramEnd"/>
      <w:r w:rsidRPr="00712D7E">
        <w:rPr>
          <w:rFonts w:ascii="Consolas" w:eastAsia="Times New Roman" w:hAnsi="Consolas" w:cs="Times New Roman"/>
          <w:color w:val="D4D4D4"/>
          <w:szCs w:val="21"/>
        </w:rPr>
        <w:t> &lt;&lt; </w:t>
      </w:r>
      <w:r w:rsidRPr="00712D7E">
        <w:rPr>
          <w:rFonts w:ascii="Consolas" w:eastAsia="Times New Roman" w:hAnsi="Consolas" w:cs="Times New Roman"/>
          <w:color w:val="CE9178"/>
          <w:szCs w:val="21"/>
        </w:rPr>
        <w:t>"======================================="</w:t>
      </w:r>
      <w:r w:rsidRPr="00712D7E">
        <w:rPr>
          <w:rFonts w:ascii="Consolas" w:eastAsia="Times New Roman" w:hAnsi="Consolas" w:cs="Times New Roman"/>
          <w:color w:val="D4D4D4"/>
          <w:szCs w:val="21"/>
        </w:rPr>
        <w:t> &lt;&lt; </w:t>
      </w:r>
      <w:proofErr w:type="spellStart"/>
      <w:r w:rsidRPr="00712D7E">
        <w:rPr>
          <w:rFonts w:ascii="Consolas" w:eastAsia="Times New Roman" w:hAnsi="Consolas" w:cs="Times New Roman"/>
          <w:color w:val="D4D4D4"/>
          <w:szCs w:val="21"/>
        </w:rPr>
        <w:t>endl</w:t>
      </w:r>
      <w:proofErr w:type="spellEnd"/>
      <w:r w:rsidRPr="00712D7E">
        <w:rPr>
          <w:rFonts w:ascii="Consolas" w:eastAsia="Times New Roman" w:hAnsi="Consolas" w:cs="Times New Roman"/>
          <w:color w:val="D4D4D4"/>
          <w:szCs w:val="21"/>
        </w:rPr>
        <w:t>;</w:t>
      </w:r>
    </w:p>
    <w:p w:rsidR="00712D7E" w:rsidRPr="00712D7E" w:rsidRDefault="00712D7E" w:rsidP="00712D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712D7E">
        <w:rPr>
          <w:rFonts w:ascii="Consolas" w:eastAsia="Times New Roman" w:hAnsi="Consolas" w:cs="Times New Roman"/>
          <w:color w:val="D4D4D4"/>
          <w:szCs w:val="21"/>
        </w:rPr>
        <w:t> </w:t>
      </w:r>
    </w:p>
    <w:p w:rsidR="00712D7E" w:rsidRPr="00712D7E" w:rsidRDefault="00712D7E" w:rsidP="00712D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712D7E">
        <w:rPr>
          <w:rFonts w:ascii="Consolas" w:eastAsia="Times New Roman" w:hAnsi="Consolas" w:cs="Times New Roman"/>
          <w:color w:val="D4D4D4"/>
          <w:szCs w:val="21"/>
        </w:rPr>
        <w:t>    </w:t>
      </w:r>
      <w:proofErr w:type="spellStart"/>
      <w:proofErr w:type="gramStart"/>
      <w:r w:rsidRPr="00712D7E">
        <w:rPr>
          <w:rFonts w:ascii="Consolas" w:eastAsia="Times New Roman" w:hAnsi="Consolas" w:cs="Times New Roman"/>
          <w:color w:val="569CD6"/>
          <w:szCs w:val="21"/>
        </w:rPr>
        <w:t>int</w:t>
      </w:r>
      <w:proofErr w:type="spellEnd"/>
      <w:proofErr w:type="gramEnd"/>
      <w:r w:rsidRPr="00712D7E">
        <w:rPr>
          <w:rFonts w:ascii="Consolas" w:eastAsia="Times New Roman" w:hAnsi="Consolas" w:cs="Times New Roman"/>
          <w:color w:val="D4D4D4"/>
          <w:szCs w:val="21"/>
        </w:rPr>
        <w:t> </w:t>
      </w:r>
      <w:proofErr w:type="spellStart"/>
      <w:r w:rsidRPr="00712D7E">
        <w:rPr>
          <w:rFonts w:ascii="Consolas" w:eastAsia="Times New Roman" w:hAnsi="Consolas" w:cs="Times New Roman"/>
          <w:color w:val="9CDCFE"/>
          <w:szCs w:val="21"/>
        </w:rPr>
        <w:t>arr</w:t>
      </w:r>
      <w:proofErr w:type="spellEnd"/>
      <w:r w:rsidRPr="00712D7E">
        <w:rPr>
          <w:rFonts w:ascii="Consolas" w:eastAsia="Times New Roman" w:hAnsi="Consolas" w:cs="Times New Roman"/>
          <w:color w:val="D4D4D4"/>
          <w:szCs w:val="21"/>
        </w:rPr>
        <w:t>[n];</w:t>
      </w:r>
    </w:p>
    <w:p w:rsidR="00712D7E" w:rsidRPr="00712D7E" w:rsidRDefault="00712D7E" w:rsidP="00712D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712D7E">
        <w:rPr>
          <w:rFonts w:ascii="Consolas" w:eastAsia="Times New Roman" w:hAnsi="Consolas" w:cs="Times New Roman"/>
          <w:color w:val="D4D4D4"/>
          <w:szCs w:val="21"/>
        </w:rPr>
        <w:t>    </w:t>
      </w:r>
      <w:proofErr w:type="gramStart"/>
      <w:r w:rsidRPr="00712D7E">
        <w:rPr>
          <w:rFonts w:ascii="Consolas" w:eastAsia="Times New Roman" w:hAnsi="Consolas" w:cs="Times New Roman"/>
          <w:color w:val="C586C0"/>
          <w:szCs w:val="21"/>
        </w:rPr>
        <w:t>for</w:t>
      </w:r>
      <w:r w:rsidRPr="00712D7E">
        <w:rPr>
          <w:rFonts w:ascii="Consolas" w:eastAsia="Times New Roman" w:hAnsi="Consolas" w:cs="Times New Roman"/>
          <w:color w:val="D4D4D4"/>
          <w:szCs w:val="21"/>
        </w:rPr>
        <w:t>(</w:t>
      </w:r>
      <w:proofErr w:type="gramEnd"/>
      <w:r w:rsidRPr="00712D7E">
        <w:rPr>
          <w:rFonts w:ascii="Consolas" w:eastAsia="Times New Roman" w:hAnsi="Consolas" w:cs="Times New Roman"/>
          <w:color w:val="D4D4D4"/>
          <w:szCs w:val="21"/>
        </w:rPr>
        <w:t>i = </w:t>
      </w:r>
      <w:r w:rsidRPr="00712D7E">
        <w:rPr>
          <w:rFonts w:ascii="Consolas" w:eastAsia="Times New Roman" w:hAnsi="Consolas" w:cs="Times New Roman"/>
          <w:color w:val="B5CEA8"/>
          <w:szCs w:val="21"/>
        </w:rPr>
        <w:t>0</w:t>
      </w:r>
      <w:r w:rsidRPr="00712D7E">
        <w:rPr>
          <w:rFonts w:ascii="Consolas" w:eastAsia="Times New Roman" w:hAnsi="Consolas" w:cs="Times New Roman"/>
          <w:color w:val="D4D4D4"/>
          <w:szCs w:val="21"/>
        </w:rPr>
        <w:t>; i &lt; n; i++){</w:t>
      </w:r>
    </w:p>
    <w:p w:rsidR="00712D7E" w:rsidRPr="00712D7E" w:rsidRDefault="00712D7E" w:rsidP="00712D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712D7E">
        <w:rPr>
          <w:rFonts w:ascii="Consolas" w:eastAsia="Times New Roman" w:hAnsi="Consolas" w:cs="Times New Roman"/>
          <w:color w:val="D4D4D4"/>
          <w:szCs w:val="21"/>
        </w:rPr>
        <w:t>        </w:t>
      </w:r>
      <w:proofErr w:type="spellStart"/>
      <w:proofErr w:type="gramStart"/>
      <w:r w:rsidRPr="00712D7E">
        <w:rPr>
          <w:rFonts w:ascii="Consolas" w:eastAsia="Times New Roman" w:hAnsi="Consolas" w:cs="Times New Roman"/>
          <w:color w:val="D4D4D4"/>
          <w:szCs w:val="21"/>
        </w:rPr>
        <w:t>cout</w:t>
      </w:r>
      <w:proofErr w:type="spellEnd"/>
      <w:proofErr w:type="gramEnd"/>
      <w:r w:rsidRPr="00712D7E">
        <w:rPr>
          <w:rFonts w:ascii="Consolas" w:eastAsia="Times New Roman" w:hAnsi="Consolas" w:cs="Times New Roman"/>
          <w:color w:val="D4D4D4"/>
          <w:szCs w:val="21"/>
        </w:rPr>
        <w:t>&lt;&lt;</w:t>
      </w:r>
      <w:r w:rsidRPr="00712D7E">
        <w:rPr>
          <w:rFonts w:ascii="Consolas" w:eastAsia="Times New Roman" w:hAnsi="Consolas" w:cs="Times New Roman"/>
          <w:color w:val="CE9178"/>
          <w:szCs w:val="21"/>
        </w:rPr>
        <w:t>"</w:t>
      </w:r>
      <w:proofErr w:type="spellStart"/>
      <w:r w:rsidRPr="00712D7E">
        <w:rPr>
          <w:rFonts w:ascii="Consolas" w:eastAsia="Times New Roman" w:hAnsi="Consolas" w:cs="Times New Roman"/>
          <w:color w:val="CE9178"/>
          <w:szCs w:val="21"/>
        </w:rPr>
        <w:t>Masukkan</w:t>
      </w:r>
      <w:proofErr w:type="spellEnd"/>
      <w:r w:rsidRPr="00712D7E">
        <w:rPr>
          <w:rFonts w:ascii="Consolas" w:eastAsia="Times New Roman" w:hAnsi="Consolas" w:cs="Times New Roman"/>
          <w:color w:val="CE9178"/>
          <w:szCs w:val="21"/>
        </w:rPr>
        <w:t> </w:t>
      </w:r>
      <w:proofErr w:type="spellStart"/>
      <w:r w:rsidRPr="00712D7E">
        <w:rPr>
          <w:rFonts w:ascii="Consolas" w:eastAsia="Times New Roman" w:hAnsi="Consolas" w:cs="Times New Roman"/>
          <w:color w:val="CE9178"/>
          <w:szCs w:val="21"/>
        </w:rPr>
        <w:t>elemen</w:t>
      </w:r>
      <w:proofErr w:type="spellEnd"/>
      <w:r w:rsidRPr="00712D7E">
        <w:rPr>
          <w:rFonts w:ascii="Consolas" w:eastAsia="Times New Roman" w:hAnsi="Consolas" w:cs="Times New Roman"/>
          <w:color w:val="CE9178"/>
          <w:szCs w:val="21"/>
        </w:rPr>
        <w:t> </w:t>
      </w:r>
      <w:proofErr w:type="spellStart"/>
      <w:r w:rsidRPr="00712D7E">
        <w:rPr>
          <w:rFonts w:ascii="Consolas" w:eastAsia="Times New Roman" w:hAnsi="Consolas" w:cs="Times New Roman"/>
          <w:color w:val="CE9178"/>
          <w:szCs w:val="21"/>
        </w:rPr>
        <w:t>ke</w:t>
      </w:r>
      <w:proofErr w:type="spellEnd"/>
      <w:r w:rsidRPr="00712D7E">
        <w:rPr>
          <w:rFonts w:ascii="Consolas" w:eastAsia="Times New Roman" w:hAnsi="Consolas" w:cs="Times New Roman"/>
          <w:color w:val="CE9178"/>
          <w:szCs w:val="21"/>
        </w:rPr>
        <w:t>-"</w:t>
      </w:r>
      <w:r w:rsidRPr="00712D7E">
        <w:rPr>
          <w:rFonts w:ascii="Consolas" w:eastAsia="Times New Roman" w:hAnsi="Consolas" w:cs="Times New Roman"/>
          <w:color w:val="D4D4D4"/>
          <w:szCs w:val="21"/>
        </w:rPr>
        <w:t>&lt;&lt;i+</w:t>
      </w:r>
      <w:r w:rsidRPr="00712D7E">
        <w:rPr>
          <w:rFonts w:ascii="Consolas" w:eastAsia="Times New Roman" w:hAnsi="Consolas" w:cs="Times New Roman"/>
          <w:color w:val="B5CEA8"/>
          <w:szCs w:val="21"/>
        </w:rPr>
        <w:t>1</w:t>
      </w:r>
      <w:r w:rsidRPr="00712D7E">
        <w:rPr>
          <w:rFonts w:ascii="Consolas" w:eastAsia="Times New Roman" w:hAnsi="Consolas" w:cs="Times New Roman"/>
          <w:color w:val="D4D4D4"/>
          <w:szCs w:val="21"/>
        </w:rPr>
        <w:t>&lt;&lt;</w:t>
      </w:r>
      <w:r w:rsidRPr="00712D7E">
        <w:rPr>
          <w:rFonts w:ascii="Consolas" w:eastAsia="Times New Roman" w:hAnsi="Consolas" w:cs="Times New Roman"/>
          <w:color w:val="CE9178"/>
          <w:szCs w:val="21"/>
        </w:rPr>
        <w:t>": "</w:t>
      </w:r>
      <w:r w:rsidRPr="00712D7E">
        <w:rPr>
          <w:rFonts w:ascii="Consolas" w:eastAsia="Times New Roman" w:hAnsi="Consolas" w:cs="Times New Roman"/>
          <w:color w:val="D4D4D4"/>
          <w:szCs w:val="21"/>
        </w:rPr>
        <w:t>;</w:t>
      </w:r>
    </w:p>
    <w:p w:rsidR="00712D7E" w:rsidRPr="00712D7E" w:rsidRDefault="00712D7E" w:rsidP="00712D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712D7E">
        <w:rPr>
          <w:rFonts w:ascii="Consolas" w:eastAsia="Times New Roman" w:hAnsi="Consolas" w:cs="Times New Roman"/>
          <w:color w:val="D4D4D4"/>
          <w:szCs w:val="21"/>
        </w:rPr>
        <w:t>        </w:t>
      </w:r>
      <w:proofErr w:type="spellStart"/>
      <w:proofErr w:type="gramStart"/>
      <w:r w:rsidRPr="00712D7E">
        <w:rPr>
          <w:rFonts w:ascii="Consolas" w:eastAsia="Times New Roman" w:hAnsi="Consolas" w:cs="Times New Roman"/>
          <w:color w:val="D4D4D4"/>
          <w:szCs w:val="21"/>
        </w:rPr>
        <w:t>cin</w:t>
      </w:r>
      <w:proofErr w:type="spellEnd"/>
      <w:proofErr w:type="gramEnd"/>
      <w:r w:rsidRPr="00712D7E">
        <w:rPr>
          <w:rFonts w:ascii="Consolas" w:eastAsia="Times New Roman" w:hAnsi="Consolas" w:cs="Times New Roman"/>
          <w:color w:val="D4D4D4"/>
          <w:szCs w:val="21"/>
        </w:rPr>
        <w:t>&gt;&gt;</w:t>
      </w:r>
      <w:proofErr w:type="spellStart"/>
      <w:r w:rsidRPr="00712D7E">
        <w:rPr>
          <w:rFonts w:ascii="Consolas" w:eastAsia="Times New Roman" w:hAnsi="Consolas" w:cs="Times New Roman"/>
          <w:color w:val="9CDCFE"/>
          <w:szCs w:val="21"/>
        </w:rPr>
        <w:t>arr</w:t>
      </w:r>
      <w:proofErr w:type="spellEnd"/>
      <w:r w:rsidRPr="00712D7E">
        <w:rPr>
          <w:rFonts w:ascii="Consolas" w:eastAsia="Times New Roman" w:hAnsi="Consolas" w:cs="Times New Roman"/>
          <w:color w:val="D4D4D4"/>
          <w:szCs w:val="21"/>
        </w:rPr>
        <w:t>[i];</w:t>
      </w:r>
    </w:p>
    <w:p w:rsidR="00712D7E" w:rsidRPr="00712D7E" w:rsidRDefault="00712D7E" w:rsidP="00712D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712D7E">
        <w:rPr>
          <w:rFonts w:ascii="Consolas" w:eastAsia="Times New Roman" w:hAnsi="Consolas" w:cs="Times New Roman"/>
          <w:color w:val="D4D4D4"/>
          <w:szCs w:val="21"/>
        </w:rPr>
        <w:t>    }</w:t>
      </w:r>
    </w:p>
    <w:p w:rsidR="00712D7E" w:rsidRPr="00712D7E" w:rsidRDefault="00712D7E" w:rsidP="00712D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712D7E">
        <w:rPr>
          <w:rFonts w:ascii="Consolas" w:eastAsia="Times New Roman" w:hAnsi="Consolas" w:cs="Times New Roman"/>
          <w:color w:val="D4D4D4"/>
          <w:szCs w:val="21"/>
        </w:rPr>
        <w:t> </w:t>
      </w:r>
    </w:p>
    <w:p w:rsidR="00712D7E" w:rsidRPr="00712D7E" w:rsidRDefault="00712D7E" w:rsidP="00712D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712D7E">
        <w:rPr>
          <w:rFonts w:ascii="Consolas" w:eastAsia="Times New Roman" w:hAnsi="Consolas" w:cs="Times New Roman"/>
          <w:color w:val="D4D4D4"/>
          <w:szCs w:val="21"/>
        </w:rPr>
        <w:t>    </w:t>
      </w:r>
      <w:proofErr w:type="spellStart"/>
      <w:proofErr w:type="gramStart"/>
      <w:r w:rsidRPr="00712D7E">
        <w:rPr>
          <w:rFonts w:ascii="Consolas" w:eastAsia="Times New Roman" w:hAnsi="Consolas" w:cs="Times New Roman"/>
          <w:color w:val="DCDCAA"/>
          <w:szCs w:val="21"/>
        </w:rPr>
        <w:t>bubbleSort</w:t>
      </w:r>
      <w:proofErr w:type="spellEnd"/>
      <w:r w:rsidRPr="00712D7E">
        <w:rPr>
          <w:rFonts w:ascii="Consolas" w:eastAsia="Times New Roman" w:hAnsi="Consolas" w:cs="Times New Roman"/>
          <w:color w:val="D4D4D4"/>
          <w:szCs w:val="21"/>
        </w:rPr>
        <w:t>(</w:t>
      </w:r>
      <w:proofErr w:type="spellStart"/>
      <w:proofErr w:type="gramEnd"/>
      <w:r w:rsidRPr="00712D7E">
        <w:rPr>
          <w:rFonts w:ascii="Consolas" w:eastAsia="Times New Roman" w:hAnsi="Consolas" w:cs="Times New Roman"/>
          <w:color w:val="D4D4D4"/>
          <w:szCs w:val="21"/>
        </w:rPr>
        <w:t>arr</w:t>
      </w:r>
      <w:proofErr w:type="spellEnd"/>
      <w:r w:rsidRPr="00712D7E">
        <w:rPr>
          <w:rFonts w:ascii="Consolas" w:eastAsia="Times New Roman" w:hAnsi="Consolas" w:cs="Times New Roman"/>
          <w:color w:val="D4D4D4"/>
          <w:szCs w:val="21"/>
        </w:rPr>
        <w:t>, n);</w:t>
      </w:r>
    </w:p>
    <w:p w:rsidR="00712D7E" w:rsidRPr="00712D7E" w:rsidRDefault="00712D7E" w:rsidP="00712D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712D7E">
        <w:rPr>
          <w:rFonts w:ascii="Consolas" w:eastAsia="Times New Roman" w:hAnsi="Consolas" w:cs="Times New Roman"/>
          <w:color w:val="D4D4D4"/>
          <w:szCs w:val="21"/>
        </w:rPr>
        <w:t> </w:t>
      </w:r>
    </w:p>
    <w:p w:rsidR="00712D7E" w:rsidRPr="00712D7E" w:rsidRDefault="00712D7E" w:rsidP="00712D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712D7E">
        <w:rPr>
          <w:rFonts w:ascii="Consolas" w:eastAsia="Times New Roman" w:hAnsi="Consolas" w:cs="Times New Roman"/>
          <w:color w:val="D4D4D4"/>
          <w:szCs w:val="21"/>
        </w:rPr>
        <w:t>    </w:t>
      </w:r>
      <w:proofErr w:type="spellStart"/>
      <w:proofErr w:type="gramStart"/>
      <w:r w:rsidRPr="00712D7E">
        <w:rPr>
          <w:rFonts w:ascii="Consolas" w:eastAsia="Times New Roman" w:hAnsi="Consolas" w:cs="Times New Roman"/>
          <w:color w:val="D4D4D4"/>
          <w:szCs w:val="21"/>
        </w:rPr>
        <w:t>cout</w:t>
      </w:r>
      <w:proofErr w:type="spellEnd"/>
      <w:proofErr w:type="gramEnd"/>
      <w:r w:rsidRPr="00712D7E">
        <w:rPr>
          <w:rFonts w:ascii="Consolas" w:eastAsia="Times New Roman" w:hAnsi="Consolas" w:cs="Times New Roman"/>
          <w:color w:val="D4D4D4"/>
          <w:szCs w:val="21"/>
        </w:rPr>
        <w:t>&lt;&lt;</w:t>
      </w:r>
      <w:r w:rsidRPr="00712D7E">
        <w:rPr>
          <w:rFonts w:ascii="Consolas" w:eastAsia="Times New Roman" w:hAnsi="Consolas" w:cs="Times New Roman"/>
          <w:color w:val="CE9178"/>
          <w:szCs w:val="21"/>
        </w:rPr>
        <w:t>"</w:t>
      </w:r>
      <w:r w:rsidRPr="00712D7E">
        <w:rPr>
          <w:rFonts w:ascii="Consolas" w:eastAsia="Times New Roman" w:hAnsi="Consolas" w:cs="Times New Roman"/>
          <w:color w:val="D7BA7D"/>
          <w:szCs w:val="21"/>
        </w:rPr>
        <w:t>\</w:t>
      </w:r>
      <w:proofErr w:type="spellStart"/>
      <w:r w:rsidRPr="00712D7E">
        <w:rPr>
          <w:rFonts w:ascii="Consolas" w:eastAsia="Times New Roman" w:hAnsi="Consolas" w:cs="Times New Roman"/>
          <w:color w:val="D7BA7D"/>
          <w:szCs w:val="21"/>
        </w:rPr>
        <w:t>n</w:t>
      </w:r>
      <w:r w:rsidRPr="00712D7E">
        <w:rPr>
          <w:rFonts w:ascii="Consolas" w:eastAsia="Times New Roman" w:hAnsi="Consolas" w:cs="Times New Roman"/>
          <w:color w:val="CE9178"/>
          <w:szCs w:val="21"/>
        </w:rPr>
        <w:t>Hasil</w:t>
      </w:r>
      <w:proofErr w:type="spellEnd"/>
      <w:r w:rsidRPr="00712D7E">
        <w:rPr>
          <w:rFonts w:ascii="Consolas" w:eastAsia="Times New Roman" w:hAnsi="Consolas" w:cs="Times New Roman"/>
          <w:color w:val="CE9178"/>
          <w:szCs w:val="21"/>
        </w:rPr>
        <w:t> Bubble Sort yang </w:t>
      </w:r>
      <w:proofErr w:type="spellStart"/>
      <w:r w:rsidRPr="00712D7E">
        <w:rPr>
          <w:rFonts w:ascii="Consolas" w:eastAsia="Times New Roman" w:hAnsi="Consolas" w:cs="Times New Roman"/>
          <w:color w:val="CE9178"/>
          <w:szCs w:val="21"/>
        </w:rPr>
        <w:t>telah</w:t>
      </w:r>
      <w:proofErr w:type="spellEnd"/>
      <w:r w:rsidRPr="00712D7E">
        <w:rPr>
          <w:rFonts w:ascii="Consolas" w:eastAsia="Times New Roman" w:hAnsi="Consolas" w:cs="Times New Roman"/>
          <w:color w:val="CE9178"/>
          <w:szCs w:val="21"/>
        </w:rPr>
        <w:t> </w:t>
      </w:r>
      <w:proofErr w:type="spellStart"/>
      <w:r w:rsidRPr="00712D7E">
        <w:rPr>
          <w:rFonts w:ascii="Consolas" w:eastAsia="Times New Roman" w:hAnsi="Consolas" w:cs="Times New Roman"/>
          <w:color w:val="CE9178"/>
          <w:szCs w:val="21"/>
        </w:rPr>
        <w:t>diurutkan</w:t>
      </w:r>
      <w:proofErr w:type="spellEnd"/>
      <w:r w:rsidRPr="00712D7E">
        <w:rPr>
          <w:rFonts w:ascii="Consolas" w:eastAsia="Times New Roman" w:hAnsi="Consolas" w:cs="Times New Roman"/>
          <w:color w:val="CE9178"/>
          <w:szCs w:val="21"/>
        </w:rPr>
        <w:t>: "</w:t>
      </w:r>
      <w:r w:rsidRPr="00712D7E">
        <w:rPr>
          <w:rFonts w:ascii="Consolas" w:eastAsia="Times New Roman" w:hAnsi="Consolas" w:cs="Times New Roman"/>
          <w:color w:val="D4D4D4"/>
          <w:szCs w:val="21"/>
        </w:rPr>
        <w:t>;</w:t>
      </w:r>
    </w:p>
    <w:p w:rsidR="00712D7E" w:rsidRPr="00712D7E" w:rsidRDefault="00712D7E" w:rsidP="00712D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712D7E">
        <w:rPr>
          <w:rFonts w:ascii="Consolas" w:eastAsia="Times New Roman" w:hAnsi="Consolas" w:cs="Times New Roman"/>
          <w:color w:val="D4D4D4"/>
          <w:szCs w:val="21"/>
        </w:rPr>
        <w:t>    </w:t>
      </w:r>
      <w:proofErr w:type="gramStart"/>
      <w:r w:rsidRPr="00712D7E">
        <w:rPr>
          <w:rFonts w:ascii="Consolas" w:eastAsia="Times New Roman" w:hAnsi="Consolas" w:cs="Times New Roman"/>
          <w:color w:val="C586C0"/>
          <w:szCs w:val="21"/>
        </w:rPr>
        <w:t>for</w:t>
      </w:r>
      <w:proofErr w:type="gramEnd"/>
      <w:r w:rsidRPr="00712D7E">
        <w:rPr>
          <w:rFonts w:ascii="Consolas" w:eastAsia="Times New Roman" w:hAnsi="Consolas" w:cs="Times New Roman"/>
          <w:color w:val="D4D4D4"/>
          <w:szCs w:val="21"/>
        </w:rPr>
        <w:t> (i = </w:t>
      </w:r>
      <w:r w:rsidRPr="00712D7E">
        <w:rPr>
          <w:rFonts w:ascii="Consolas" w:eastAsia="Times New Roman" w:hAnsi="Consolas" w:cs="Times New Roman"/>
          <w:color w:val="B5CEA8"/>
          <w:szCs w:val="21"/>
        </w:rPr>
        <w:t>0</w:t>
      </w:r>
      <w:r w:rsidRPr="00712D7E">
        <w:rPr>
          <w:rFonts w:ascii="Consolas" w:eastAsia="Times New Roman" w:hAnsi="Consolas" w:cs="Times New Roman"/>
          <w:color w:val="D4D4D4"/>
          <w:szCs w:val="21"/>
        </w:rPr>
        <w:t>; i &lt; n; i++){</w:t>
      </w:r>
    </w:p>
    <w:p w:rsidR="00712D7E" w:rsidRPr="00712D7E" w:rsidRDefault="00712D7E" w:rsidP="00712D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712D7E">
        <w:rPr>
          <w:rFonts w:ascii="Consolas" w:eastAsia="Times New Roman" w:hAnsi="Consolas" w:cs="Times New Roman"/>
          <w:color w:val="D4D4D4"/>
          <w:szCs w:val="21"/>
        </w:rPr>
        <w:t>            </w:t>
      </w:r>
      <w:proofErr w:type="spellStart"/>
      <w:proofErr w:type="gramStart"/>
      <w:r w:rsidRPr="00712D7E">
        <w:rPr>
          <w:rFonts w:ascii="Consolas" w:eastAsia="Times New Roman" w:hAnsi="Consolas" w:cs="Times New Roman"/>
          <w:color w:val="D4D4D4"/>
          <w:szCs w:val="21"/>
        </w:rPr>
        <w:t>cout</w:t>
      </w:r>
      <w:proofErr w:type="spellEnd"/>
      <w:proofErr w:type="gramEnd"/>
      <w:r w:rsidRPr="00712D7E">
        <w:rPr>
          <w:rFonts w:ascii="Consolas" w:eastAsia="Times New Roman" w:hAnsi="Consolas" w:cs="Times New Roman"/>
          <w:color w:val="D4D4D4"/>
          <w:szCs w:val="21"/>
        </w:rPr>
        <w:t>&lt;&lt;</w:t>
      </w:r>
      <w:r w:rsidRPr="00712D7E">
        <w:rPr>
          <w:rFonts w:ascii="Consolas" w:eastAsia="Times New Roman" w:hAnsi="Consolas" w:cs="Times New Roman"/>
          <w:color w:val="CE9178"/>
          <w:szCs w:val="21"/>
        </w:rPr>
        <w:t>" "</w:t>
      </w:r>
      <w:r w:rsidRPr="00712D7E">
        <w:rPr>
          <w:rFonts w:ascii="Consolas" w:eastAsia="Times New Roman" w:hAnsi="Consolas" w:cs="Times New Roman"/>
          <w:color w:val="D4D4D4"/>
          <w:szCs w:val="21"/>
        </w:rPr>
        <w:t>&lt;&lt;</w:t>
      </w:r>
      <w:proofErr w:type="spellStart"/>
      <w:r w:rsidRPr="00712D7E">
        <w:rPr>
          <w:rFonts w:ascii="Consolas" w:eastAsia="Times New Roman" w:hAnsi="Consolas" w:cs="Times New Roman"/>
          <w:color w:val="9CDCFE"/>
          <w:szCs w:val="21"/>
        </w:rPr>
        <w:t>arr</w:t>
      </w:r>
      <w:proofErr w:type="spellEnd"/>
      <w:r w:rsidRPr="00712D7E">
        <w:rPr>
          <w:rFonts w:ascii="Consolas" w:eastAsia="Times New Roman" w:hAnsi="Consolas" w:cs="Times New Roman"/>
          <w:color w:val="D4D4D4"/>
          <w:szCs w:val="21"/>
        </w:rPr>
        <w:t>[i];</w:t>
      </w:r>
    </w:p>
    <w:p w:rsidR="00712D7E" w:rsidRPr="00712D7E" w:rsidRDefault="00712D7E" w:rsidP="00712D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712D7E">
        <w:rPr>
          <w:rFonts w:ascii="Consolas" w:eastAsia="Times New Roman" w:hAnsi="Consolas" w:cs="Times New Roman"/>
          <w:color w:val="D4D4D4"/>
          <w:szCs w:val="21"/>
        </w:rPr>
        <w:t>    }</w:t>
      </w:r>
    </w:p>
    <w:p w:rsidR="00712D7E" w:rsidRPr="00712D7E" w:rsidRDefault="00712D7E" w:rsidP="00712D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712D7E">
        <w:rPr>
          <w:rFonts w:ascii="Consolas" w:eastAsia="Times New Roman" w:hAnsi="Consolas" w:cs="Times New Roman"/>
          <w:color w:val="D4D4D4"/>
          <w:szCs w:val="21"/>
        </w:rPr>
        <w:t>}</w:t>
      </w:r>
    </w:p>
    <w:p w:rsidR="0004546A" w:rsidRPr="0004546A" w:rsidRDefault="0004546A" w:rsidP="008C6EAA">
      <w:pPr>
        <w:pStyle w:val="ListParagraph"/>
        <w:rPr>
          <w:rFonts w:ascii="Symbol" w:eastAsia="Symbol" w:hAnsi="Symbol"/>
          <w:sz w:val="22"/>
          <w:lang w:val="id-ID"/>
        </w:rPr>
      </w:pPr>
    </w:p>
    <w:p w:rsidR="008C6EAA" w:rsidRPr="008C6EAA" w:rsidRDefault="00970127" w:rsidP="008C6EAA">
      <w:pPr>
        <w:tabs>
          <w:tab w:val="left" w:pos="720"/>
        </w:tabs>
        <w:spacing w:line="236" w:lineRule="auto"/>
        <w:ind w:left="720" w:right="6"/>
        <w:rPr>
          <w:rFonts w:ascii="Symbol" w:eastAsia="Symbol" w:hAnsi="Symbol"/>
          <w:sz w:val="22"/>
        </w:rPr>
      </w:pPr>
      <w:r>
        <w:rPr>
          <w:noProof/>
        </w:rPr>
        <w:drawing>
          <wp:inline distT="0" distB="0" distL="0" distR="0" wp14:anchorId="1A4E87C8" wp14:editId="51BBC4B2">
            <wp:extent cx="4467225" cy="34671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2292" r="-1"/>
                    <a:stretch/>
                  </pic:blipFill>
                  <pic:spPr bwMode="auto">
                    <a:xfrm>
                      <a:off x="0" y="0"/>
                      <a:ext cx="4467225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6EAA" w:rsidRPr="008C6EAA">
      <w:pgSz w:w="11900" w:h="16838"/>
      <w:pgMar w:top="1133" w:right="1440" w:bottom="1440" w:left="1440" w:header="0" w:footer="0" w:gutter="0"/>
      <w:cols w:space="0" w:equalWidth="0">
        <w:col w:w="902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Segoe UI"/>
    <w:charset w:val="00"/>
    <w:family w:val="auto"/>
    <w:pitch w:val="default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hybridMultilevel"/>
    <w:tmpl w:val="66EF438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9"/>
    <w:multiLevelType w:val="hybridMultilevel"/>
    <w:tmpl w:val="140E0F7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A"/>
    <w:multiLevelType w:val="hybridMultilevel"/>
    <w:tmpl w:val="3352255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B"/>
    <w:multiLevelType w:val="hybridMultilevel"/>
    <w:tmpl w:val="109CF92E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C"/>
    <w:multiLevelType w:val="hybridMultilevel"/>
    <w:tmpl w:val="0DED7262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0D"/>
    <w:multiLevelType w:val="hybridMultilevel"/>
    <w:tmpl w:val="7FDCC232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0E"/>
    <w:multiLevelType w:val="hybridMultilevel"/>
    <w:tmpl w:val="1BEFD79E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0000000F"/>
    <w:multiLevelType w:val="hybridMultilevel"/>
    <w:tmpl w:val="41A7C4C8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>
    <w:nsid w:val="00000010"/>
    <w:multiLevelType w:val="hybridMultilevel"/>
    <w:tmpl w:val="6B68079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>
    <w:nsid w:val="695D6C50"/>
    <w:multiLevelType w:val="hybridMultilevel"/>
    <w:tmpl w:val="31DC4A36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>
    <w:nsid w:val="72230916"/>
    <w:multiLevelType w:val="hybridMultilevel"/>
    <w:tmpl w:val="7C983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EAA"/>
    <w:rsid w:val="0004546A"/>
    <w:rsid w:val="002D3EBD"/>
    <w:rsid w:val="00456580"/>
    <w:rsid w:val="006004D3"/>
    <w:rsid w:val="006A2F92"/>
    <w:rsid w:val="00712D7E"/>
    <w:rsid w:val="008C6EAA"/>
    <w:rsid w:val="00970127"/>
    <w:rsid w:val="009F39E0"/>
    <w:rsid w:val="00A10DC5"/>
    <w:rsid w:val="00B4205C"/>
    <w:rsid w:val="00B60AFA"/>
    <w:rsid w:val="00DF01A7"/>
    <w:rsid w:val="00F1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EA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E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EAA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6E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EA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E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EAA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6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12</Pages>
  <Words>1352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sarahnvnt</dc:creator>
  <cp:lastModifiedBy>sarahnvnt</cp:lastModifiedBy>
  <cp:revision>1</cp:revision>
  <cp:lastPrinted>2020-03-23T14:54:00Z</cp:lastPrinted>
  <dcterms:created xsi:type="dcterms:W3CDTF">2020-03-23T09:42:00Z</dcterms:created>
  <dcterms:modified xsi:type="dcterms:W3CDTF">2020-03-23T14:58:00Z</dcterms:modified>
</cp:coreProperties>
</file>